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A094" w14:textId="2E15FB90" w:rsidR="00F663BD" w:rsidRPr="00C45364" w:rsidRDefault="00F663BD" w:rsidP="00F17175">
      <w:pPr>
        <w:jc w:val="center"/>
        <w:rPr>
          <w:szCs w:val="21"/>
        </w:rPr>
      </w:pPr>
      <w:r w:rsidRPr="00C45364">
        <w:rPr>
          <w:szCs w:val="21"/>
        </w:rPr>
        <w:t xml:space="preserve"> </w:t>
      </w:r>
      <w:r w:rsidR="00DA7F11">
        <w:rPr>
          <w:rFonts w:hint="eastAsia"/>
          <w:szCs w:val="21"/>
        </w:rPr>
        <w:t>高三英语高考真题练习</w:t>
      </w:r>
    </w:p>
    <w:p w14:paraId="792D3BE8" w14:textId="77777777" w:rsidR="0066465F" w:rsidRPr="00C45364" w:rsidRDefault="0066465F" w:rsidP="00F17175">
      <w:pPr>
        <w:jc w:val="center"/>
        <w:rPr>
          <w:szCs w:val="21"/>
        </w:rPr>
      </w:pPr>
      <w:r w:rsidRPr="00C45364">
        <w:rPr>
          <w:szCs w:val="21"/>
        </w:rPr>
        <w:t>(A)</w:t>
      </w:r>
    </w:p>
    <w:p w14:paraId="576033EF" w14:textId="77777777" w:rsidR="0066465F" w:rsidRPr="00C45364" w:rsidRDefault="0066465F" w:rsidP="00F17175">
      <w:pPr>
        <w:jc w:val="center"/>
        <w:rPr>
          <w:szCs w:val="21"/>
        </w:rPr>
      </w:pPr>
      <w:r w:rsidRPr="00C45364">
        <w:rPr>
          <w:szCs w:val="21"/>
        </w:rPr>
        <w:t>Bags of Love</w:t>
      </w:r>
    </w:p>
    <w:p w14:paraId="20B52D05" w14:textId="77777777" w:rsidR="0066465F" w:rsidRPr="00C45364" w:rsidRDefault="0066465F" w:rsidP="00F17175">
      <w:pPr>
        <w:rPr>
          <w:szCs w:val="21"/>
        </w:rPr>
      </w:pPr>
      <w:r w:rsidRPr="00C45364">
        <w:rPr>
          <w:szCs w:val="21"/>
        </w:rPr>
        <w:t xml:space="preserve">  Last year, I was assigned to work at an office near my mother’s house, so I stayed with her for a month. During that time, I helped out with the housework and contributed to the groceries.</w:t>
      </w:r>
    </w:p>
    <w:p w14:paraId="618CE072" w14:textId="77777777" w:rsidR="0066465F" w:rsidRPr="00C45364" w:rsidRDefault="0066465F" w:rsidP="00F17175">
      <w:pPr>
        <w:rPr>
          <w:szCs w:val="21"/>
        </w:rPr>
      </w:pPr>
      <w:r w:rsidRPr="00C45364">
        <w:rPr>
          <w:szCs w:val="21"/>
        </w:rPr>
        <w:t xml:space="preserve">  After less than a week, I started noticing that the groceries were running out pretty quickly — we were always suddenly out of something. (25)_______(wonder) how my mum could consume them so quickly, I began observing her daily routine for two weeks. To my surprise, I found that she would pack a paper bag full of canned goods and head out every morning at about nine. Eventually, I decided to follow her and (26)_______ happened truly amazed me. She was taking the food to the refugee camp, in (27)______ she distributed it to children.</w:t>
      </w:r>
    </w:p>
    <w:p w14:paraId="748B6820" w14:textId="77777777" w:rsidR="0066465F" w:rsidRPr="00C45364" w:rsidRDefault="0066465F" w:rsidP="00F17175">
      <w:pPr>
        <w:rPr>
          <w:szCs w:val="21"/>
        </w:rPr>
      </w:pPr>
      <w:r w:rsidRPr="00C45364">
        <w:rPr>
          <w:szCs w:val="21"/>
        </w:rPr>
        <w:t xml:space="preserve">  I asked around and found out that my mum was very well known in the area. The kids were very friendly with her and even looked up to her as if she were their own mother. Then it hit me —</w:t>
      </w:r>
      <w:r w:rsidR="00F17175" w:rsidRPr="00C45364">
        <w:rPr>
          <w:szCs w:val="21"/>
        </w:rPr>
        <w:t>why would she n</w:t>
      </w:r>
      <w:r w:rsidRPr="00C45364">
        <w:rPr>
          <w:szCs w:val="21"/>
        </w:rPr>
        <w:t>ot want to tell me about what she (28)_____(do)? Was she worried about how I would react or that I would stop (29)_____(buy) the groceries if I found out?</w:t>
      </w:r>
    </w:p>
    <w:p w14:paraId="2326975A" w14:textId="77777777" w:rsidR="0066465F" w:rsidRPr="00C45364" w:rsidRDefault="0066465F" w:rsidP="00F17175">
      <w:pPr>
        <w:rPr>
          <w:szCs w:val="21"/>
        </w:rPr>
      </w:pPr>
      <w:r w:rsidRPr="00C45364">
        <w:rPr>
          <w:szCs w:val="21"/>
        </w:rPr>
        <w:t xml:space="preserve">  When she got home, I told her about my discovery. (30)_____ she could react, I gave her a big hug and told her she didn’t need to keep it a secret (31)______ me. She told me that some of the children lived with an older lady in a shelter while others slept on the streets. For years, my mum has been helping out by giving them whatever food she could spare. I was so impressed by (32)_____ selfless she was. </w:t>
      </w:r>
      <w:r w:rsidRPr="00C45364">
        <w:rPr>
          <w:szCs w:val="21"/>
        </w:rPr>
        <w:t>学</w:t>
      </w:r>
      <w:r w:rsidRPr="00C45364">
        <w:rPr>
          <w:szCs w:val="21"/>
        </w:rPr>
        <w:t>.</w:t>
      </w:r>
      <w:r w:rsidRPr="00C45364">
        <w:rPr>
          <w:szCs w:val="21"/>
        </w:rPr>
        <w:t>科网</w:t>
      </w:r>
    </w:p>
    <w:p w14:paraId="1A8917C3" w14:textId="77777777" w:rsidR="0066465F" w:rsidRPr="00C45364" w:rsidRDefault="0066465F" w:rsidP="00F17175">
      <w:pPr>
        <w:jc w:val="center"/>
        <w:rPr>
          <w:szCs w:val="21"/>
        </w:rPr>
      </w:pPr>
      <w:r w:rsidRPr="00C45364">
        <w:rPr>
          <w:szCs w:val="21"/>
        </w:rPr>
        <w:t>(B)</w:t>
      </w:r>
    </w:p>
    <w:p w14:paraId="186152EF" w14:textId="77777777" w:rsidR="0066465F" w:rsidRPr="00C45364" w:rsidRDefault="0066465F" w:rsidP="00F17175">
      <w:pPr>
        <w:jc w:val="center"/>
        <w:rPr>
          <w:szCs w:val="21"/>
        </w:rPr>
      </w:pPr>
      <w:r w:rsidRPr="00C45364">
        <w:rPr>
          <w:szCs w:val="21"/>
        </w:rPr>
        <w:t>Stress: Good or Bad?</w:t>
      </w:r>
    </w:p>
    <w:p w14:paraId="68B74C0D" w14:textId="77777777" w:rsidR="0066465F" w:rsidRPr="00C45364" w:rsidRDefault="0066465F" w:rsidP="00F17175">
      <w:pPr>
        <w:rPr>
          <w:szCs w:val="21"/>
        </w:rPr>
      </w:pPr>
      <w:r w:rsidRPr="00C45364">
        <w:rPr>
          <w:szCs w:val="21"/>
        </w:rPr>
        <w:t xml:space="preserve">  Stress used to be an almost unknown word, but now that we are used to talking about it, I have found that people are beginning to get stressed about being stressed.</w:t>
      </w:r>
    </w:p>
    <w:p w14:paraId="5AED7586" w14:textId="77777777" w:rsidR="0066465F" w:rsidRPr="00C45364" w:rsidRDefault="0066465F" w:rsidP="00F17175">
      <w:pPr>
        <w:rPr>
          <w:szCs w:val="21"/>
        </w:rPr>
      </w:pPr>
      <w:r w:rsidRPr="00C45364">
        <w:rPr>
          <w:szCs w:val="21"/>
        </w:rPr>
        <w:t xml:space="preserve">  In recent years, stress(33)______(regard) as a cause of a whole range of medical problems, from high blood pressure to mental illness. But like so many other things, it is only too much stress(34)______ does you harm. It is time you considered that if there were no stress in your life, you would achieve a little. If you are stuck at home with no stress, then your level of performance will be low. Up to a certain point, the more stress you are under, the (35)_____(good) your performance will be. Beyond a certain point, though , further stress will only lead to exhaustion, illness and finally a breakdown. You can tell when you are over the top and on the downward slope, by asking yourself (36)_______ number of questions. Do you, for instance, feel that too much is being expected of (37)______, and yet find it impossible to say no? Do you find yourself getting impatient o</w:t>
      </w:r>
      <w:r w:rsidR="00F17175" w:rsidRPr="00C45364">
        <w:rPr>
          <w:szCs w:val="21"/>
        </w:rPr>
        <w:t>r</w:t>
      </w:r>
      <w:r w:rsidRPr="00C45364">
        <w:rPr>
          <w:szCs w:val="21"/>
        </w:rPr>
        <w:t xml:space="preserve"> (38) _____(annoy) with people over unimportant things?... If the answer to all those questions is yes, you had better(39)______(control ) your stress, as you probably are under more stress than is good for you.</w:t>
      </w:r>
    </w:p>
    <w:p w14:paraId="62C2779C" w14:textId="77777777" w:rsidR="0066465F" w:rsidRPr="00C45364" w:rsidRDefault="0066465F" w:rsidP="00F17175">
      <w:pPr>
        <w:rPr>
          <w:szCs w:val="21"/>
        </w:rPr>
      </w:pPr>
      <w:r w:rsidRPr="00C45364">
        <w:rPr>
          <w:szCs w:val="21"/>
        </w:rPr>
        <w:t xml:space="preserve">  To some extent you can control the amount of stress in your life. Doctors have worked out a chart showing how much stress is involved in various events. Getting married is 50, pregnancy 40, moving house 20, Christmas 12,etc. If the total stress in your life is over 150, you are twice as likely (40)_______ (get )ill.</w:t>
      </w:r>
    </w:p>
    <w:p w14:paraId="59738505" w14:textId="77777777" w:rsidR="0066465F" w:rsidRPr="00C45364" w:rsidRDefault="0066465F" w:rsidP="00F17175">
      <w:pPr>
        <w:rPr>
          <w:b/>
          <w:szCs w:val="21"/>
        </w:rPr>
      </w:pPr>
      <w:r w:rsidRPr="00C45364">
        <w:rPr>
          <w:b/>
          <w:szCs w:val="21"/>
        </w:rPr>
        <w:t>Section B</w:t>
      </w:r>
    </w:p>
    <w:p w14:paraId="3FC2F97E" w14:textId="77777777" w:rsidR="0066465F" w:rsidRPr="00C45364" w:rsidRDefault="0066465F" w:rsidP="00F17175">
      <w:pPr>
        <w:rPr>
          <w:szCs w:val="21"/>
        </w:rPr>
      </w:pPr>
      <w:r w:rsidRPr="00C45364">
        <w:rPr>
          <w:color w:val="000000"/>
          <w:szCs w:val="21"/>
          <w:shd w:val="clear" w:color="auto" w:fill="EEEEEE"/>
        </w:rPr>
        <w:t>   Directions: Complete the following passage by using the words in the box. Each word can only be used once. Note that there is one word more than you need.</w:t>
      </w:r>
    </w:p>
    <w:p w14:paraId="35EA2719" w14:textId="77777777" w:rsidR="0066465F" w:rsidRPr="00C45364" w:rsidRDefault="0066465F" w:rsidP="00F17175">
      <w:pP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66465F" w:rsidRPr="00C45364" w14:paraId="24460D11" w14:textId="77777777" w:rsidTr="00E914B0">
        <w:tc>
          <w:tcPr>
            <w:tcW w:w="8522" w:type="dxa"/>
          </w:tcPr>
          <w:p w14:paraId="72EAB921" w14:textId="77777777" w:rsidR="0066465F" w:rsidRPr="00C45364" w:rsidRDefault="0066465F" w:rsidP="00F17175">
            <w:pPr>
              <w:rPr>
                <w:szCs w:val="21"/>
              </w:rPr>
            </w:pPr>
            <w:r w:rsidRPr="00C45364">
              <w:rPr>
                <w:szCs w:val="21"/>
              </w:rPr>
              <w:lastRenderedPageBreak/>
              <w:t xml:space="preserve">A. account  B. adjustable  C. appliances  D. capture  </w:t>
            </w:r>
            <w:r w:rsidR="00F663BD" w:rsidRPr="00C45364">
              <w:rPr>
                <w:szCs w:val="21"/>
              </w:rPr>
              <w:t>AB</w:t>
            </w:r>
            <w:r w:rsidRPr="00C45364">
              <w:rPr>
                <w:szCs w:val="21"/>
              </w:rPr>
              <w:t xml:space="preserve">. decorations  </w:t>
            </w:r>
            <w:r w:rsidR="00F663BD" w:rsidRPr="00C45364">
              <w:rPr>
                <w:szCs w:val="21"/>
              </w:rPr>
              <w:t>AC</w:t>
            </w:r>
            <w:r w:rsidRPr="00C45364">
              <w:rPr>
                <w:szCs w:val="21"/>
              </w:rPr>
              <w:t xml:space="preserve">. direct  </w:t>
            </w:r>
          </w:p>
          <w:p w14:paraId="31CD1908" w14:textId="77777777" w:rsidR="0066465F" w:rsidRPr="00C45364" w:rsidRDefault="00F663BD" w:rsidP="00F17175">
            <w:pPr>
              <w:rPr>
                <w:szCs w:val="21"/>
              </w:rPr>
            </w:pPr>
            <w:r w:rsidRPr="00C45364">
              <w:rPr>
                <w:szCs w:val="21"/>
              </w:rPr>
              <w:t>AD</w:t>
            </w:r>
            <w:r w:rsidR="0066465F" w:rsidRPr="00C45364">
              <w:rPr>
                <w:szCs w:val="21"/>
              </w:rPr>
              <w:t xml:space="preserve">. experiment  </w:t>
            </w:r>
            <w:r w:rsidRPr="00C45364">
              <w:rPr>
                <w:szCs w:val="21"/>
              </w:rPr>
              <w:t>BC</w:t>
            </w:r>
            <w:r w:rsidR="0066465F" w:rsidRPr="00C45364">
              <w:rPr>
                <w:szCs w:val="21"/>
              </w:rPr>
              <w:t xml:space="preserve">. intended  </w:t>
            </w:r>
            <w:r w:rsidRPr="00C45364">
              <w:rPr>
                <w:szCs w:val="21"/>
              </w:rPr>
              <w:t>BD</w:t>
            </w:r>
            <w:r w:rsidR="0066465F" w:rsidRPr="00C45364">
              <w:rPr>
                <w:szCs w:val="21"/>
              </w:rPr>
              <w:t xml:space="preserve">. operated  </w:t>
            </w:r>
            <w:r w:rsidRPr="00C45364">
              <w:rPr>
                <w:szCs w:val="21"/>
              </w:rPr>
              <w:t>CD</w:t>
            </w:r>
            <w:r w:rsidR="0066465F" w:rsidRPr="00C45364">
              <w:rPr>
                <w:szCs w:val="21"/>
              </w:rPr>
              <w:t xml:space="preserve">. soulless  </w:t>
            </w:r>
            <w:r w:rsidRPr="00C45364">
              <w:rPr>
                <w:szCs w:val="21"/>
              </w:rPr>
              <w:t>ABC</w:t>
            </w:r>
            <w:r w:rsidR="0066465F" w:rsidRPr="00C45364">
              <w:rPr>
                <w:szCs w:val="21"/>
              </w:rPr>
              <w:t>. squeeze</w:t>
            </w:r>
          </w:p>
        </w:tc>
      </w:tr>
    </w:tbl>
    <w:p w14:paraId="2E7011C1" w14:textId="77777777" w:rsidR="0066465F" w:rsidRPr="00C45364" w:rsidRDefault="0066465F" w:rsidP="00F17175">
      <w:pPr>
        <w:ind w:firstLineChars="150" w:firstLine="315"/>
        <w:rPr>
          <w:szCs w:val="21"/>
        </w:rPr>
      </w:pPr>
      <w:r w:rsidRPr="00C45364">
        <w:rPr>
          <w:szCs w:val="21"/>
        </w:rPr>
        <w:t>Golden Rules of Good Design</w:t>
      </w:r>
    </w:p>
    <w:p w14:paraId="1C65E505" w14:textId="77777777" w:rsidR="0066465F" w:rsidRPr="00C45364" w:rsidRDefault="0066465F" w:rsidP="00F17175">
      <w:pPr>
        <w:ind w:firstLineChars="150" w:firstLine="315"/>
        <w:rPr>
          <w:szCs w:val="21"/>
        </w:rPr>
      </w:pPr>
      <w:r w:rsidRPr="00C45364">
        <w:rPr>
          <w:szCs w:val="21"/>
        </w:rPr>
        <w:t xml:space="preserve">  What makes good design? Over the years, designers and artists have been trying to </w:t>
      </w:r>
      <w:r w:rsidRPr="00C45364">
        <w:rPr>
          <w:szCs w:val="21"/>
          <w:u w:val="single"/>
        </w:rPr>
        <w:t xml:space="preserve">  41   </w:t>
      </w:r>
      <w:r w:rsidRPr="00C45364">
        <w:rPr>
          <w:szCs w:val="21"/>
        </w:rPr>
        <w:t xml:space="preserve"> </w:t>
      </w:r>
      <w:r w:rsidRPr="00C45364">
        <w:rPr>
          <w:szCs w:val="21"/>
          <w:u w:val="single"/>
        </w:rPr>
        <w:t xml:space="preserve">    </w:t>
      </w:r>
      <w:r w:rsidRPr="00C45364">
        <w:rPr>
          <w:szCs w:val="21"/>
        </w:rPr>
        <w:t xml:space="preserve"> the essentials of good design. They have found that some sayings can help people understand the ideas of good design. There are four as follows.</w:t>
      </w:r>
    </w:p>
    <w:p w14:paraId="0C0FA45F" w14:textId="77777777" w:rsidR="0066465F" w:rsidRPr="00C45364" w:rsidRDefault="0066465F" w:rsidP="00F17175">
      <w:pPr>
        <w:ind w:firstLineChars="150" w:firstLine="315"/>
        <w:rPr>
          <w:szCs w:val="21"/>
          <w:u w:val="single"/>
        </w:rPr>
      </w:pPr>
      <w:r w:rsidRPr="00C45364">
        <w:rPr>
          <w:szCs w:val="21"/>
        </w:rPr>
        <w:t xml:space="preserve">Less is more. This saying is associated with the German-born architect </w:t>
      </w:r>
      <w:proofErr w:type="spellStart"/>
      <w:r w:rsidRPr="00C45364">
        <w:rPr>
          <w:szCs w:val="21"/>
        </w:rPr>
        <w:t>Mies</w:t>
      </w:r>
      <w:proofErr w:type="spellEnd"/>
      <w:r w:rsidRPr="00C45364">
        <w:rPr>
          <w:szCs w:val="21"/>
        </w:rPr>
        <w:t xml:space="preserve"> van der </w:t>
      </w:r>
      <w:proofErr w:type="spellStart"/>
      <w:r w:rsidRPr="00C45364">
        <w:rPr>
          <w:szCs w:val="21"/>
        </w:rPr>
        <w:t>Rohe</w:t>
      </w:r>
      <w:proofErr w:type="spellEnd"/>
      <w:r w:rsidRPr="00C45364">
        <w:rPr>
          <w:szCs w:val="21"/>
        </w:rPr>
        <w:t xml:space="preserve">. In his Modernist view, beauty lies in simplicity and elegance, and the aim of the designer is to create solutions to problems through the most efficient means. Design should avoid unnecessary </w:t>
      </w:r>
      <w:r w:rsidRPr="00C45364">
        <w:rPr>
          <w:szCs w:val="21"/>
          <w:u w:val="single"/>
        </w:rPr>
        <w:t xml:space="preserve">  42  </w:t>
      </w:r>
    </w:p>
    <w:p w14:paraId="4F2182CA" w14:textId="77777777" w:rsidR="0066465F" w:rsidRPr="00C45364" w:rsidRDefault="0066465F" w:rsidP="00F17175">
      <w:pPr>
        <w:rPr>
          <w:szCs w:val="21"/>
        </w:rPr>
      </w:pPr>
      <w:r w:rsidRPr="00C45364">
        <w:rPr>
          <w:szCs w:val="21"/>
        </w:rPr>
        <w:t xml:space="preserve">   More is not a bore. The American-born architect Robert Venturi concluded that if simplicity is done badly, the result is </w:t>
      </w:r>
      <w:r w:rsidRPr="00C45364">
        <w:rPr>
          <w:szCs w:val="21"/>
          <w:u w:val="single"/>
        </w:rPr>
        <w:t xml:space="preserve">  43  </w:t>
      </w:r>
      <w:r w:rsidRPr="00C45364">
        <w:rPr>
          <w:szCs w:val="21"/>
        </w:rPr>
        <w:t xml:space="preserve">design. Post-Modernist designers began to </w:t>
      </w:r>
      <w:r w:rsidRPr="00C45364">
        <w:rPr>
          <w:szCs w:val="21"/>
          <w:u w:val="single"/>
        </w:rPr>
        <w:t xml:space="preserve">  44  </w:t>
      </w:r>
      <w:r w:rsidRPr="00C45364">
        <w:rPr>
          <w:szCs w:val="21"/>
        </w:rPr>
        <w:t xml:space="preserve"> with decoration and color again. Product design was heavily influenced by this view and can be seen in kitchen  </w:t>
      </w:r>
      <w:r w:rsidRPr="00C45364">
        <w:rPr>
          <w:szCs w:val="21"/>
          <w:u w:val="single"/>
        </w:rPr>
        <w:t xml:space="preserve">  45  </w:t>
      </w:r>
      <w:r w:rsidRPr="00C45364">
        <w:rPr>
          <w:szCs w:val="21"/>
        </w:rPr>
        <w:t xml:space="preserve"> such as ovens and kettles.</w:t>
      </w:r>
    </w:p>
    <w:p w14:paraId="53A354A6" w14:textId="77777777" w:rsidR="0066465F" w:rsidRPr="00C45364" w:rsidRDefault="0066465F" w:rsidP="00F17175">
      <w:pPr>
        <w:rPr>
          <w:szCs w:val="21"/>
        </w:rPr>
      </w:pPr>
      <w:r w:rsidRPr="00C45364">
        <w:rPr>
          <w:szCs w:val="21"/>
        </w:rPr>
        <w:t xml:space="preserve">   Fitness for purpose. Successful product design takes into consideration a product’s function, purpose, shape, form, color, and so on. The most important result for the user is that the product does what is  </w:t>
      </w:r>
      <w:r w:rsidRPr="00C45364">
        <w:rPr>
          <w:szCs w:val="21"/>
          <w:u w:val="single"/>
        </w:rPr>
        <w:t xml:space="preserve">  46  </w:t>
      </w:r>
      <w:r w:rsidRPr="00C45364">
        <w:rPr>
          <w:szCs w:val="21"/>
        </w:rPr>
        <w:t xml:space="preserve"> . For example, think of a(n) </w:t>
      </w:r>
      <w:r w:rsidRPr="00C45364">
        <w:rPr>
          <w:szCs w:val="21"/>
          <w:u w:val="single"/>
        </w:rPr>
        <w:t xml:space="preserve">  47  </w:t>
      </w:r>
      <w:r w:rsidRPr="00C45364">
        <w:rPr>
          <w:szCs w:val="21"/>
        </w:rPr>
        <w:t xml:space="preserve"> desk lamp. It needs to be constructed from materials that will stand the heat of the lamp and regular adjustments by the user. It also needs to be stable. Most importantly, it needs to  </w:t>
      </w:r>
      <w:r w:rsidRPr="00C45364">
        <w:rPr>
          <w:szCs w:val="21"/>
          <w:u w:val="single"/>
        </w:rPr>
        <w:t xml:space="preserve">  48   </w:t>
      </w:r>
      <w:r w:rsidRPr="00C45364">
        <w:rPr>
          <w:szCs w:val="21"/>
        </w:rPr>
        <w:t>light where it is needed.</w:t>
      </w:r>
    </w:p>
    <w:p w14:paraId="3BF35945" w14:textId="3A05E7C4" w:rsidR="0066465F" w:rsidRPr="00C45364" w:rsidRDefault="0066465F" w:rsidP="00F17175">
      <w:pPr>
        <w:rPr>
          <w:szCs w:val="21"/>
        </w:rPr>
      </w:pPr>
      <w:r w:rsidRPr="00C45364">
        <w:rPr>
          <w:szCs w:val="21"/>
        </w:rPr>
        <w:t xml:space="preserve">   F</w:t>
      </w:r>
      <w:r w:rsidR="00BC347A">
        <w:rPr>
          <w:rFonts w:hint="eastAsia"/>
          <w:szCs w:val="21"/>
        </w:rPr>
        <w:t>or</w:t>
      </w:r>
      <w:r w:rsidR="00BC347A">
        <w:rPr>
          <w:szCs w:val="21"/>
        </w:rPr>
        <w:t>m</w:t>
      </w:r>
      <w:r w:rsidRPr="00C45364">
        <w:rPr>
          <w:szCs w:val="21"/>
        </w:rPr>
        <w:t xml:space="preserve"> follows emotion. This phrase is associated with the German designer Hartmut </w:t>
      </w:r>
      <w:proofErr w:type="spellStart"/>
      <w:r w:rsidRPr="00C45364">
        <w:rPr>
          <w:szCs w:val="21"/>
        </w:rPr>
        <w:t>Esslinger</w:t>
      </w:r>
      <w:proofErr w:type="spellEnd"/>
      <w:r w:rsidRPr="00C45364">
        <w:rPr>
          <w:szCs w:val="21"/>
        </w:rPr>
        <w:t xml:space="preserve">. He believes design must take into  </w:t>
      </w:r>
      <w:r w:rsidRPr="00C45364">
        <w:rPr>
          <w:szCs w:val="21"/>
          <w:u w:val="single"/>
        </w:rPr>
        <w:t xml:space="preserve">  49   </w:t>
      </w:r>
      <w:r w:rsidRPr="00C45364">
        <w:rPr>
          <w:szCs w:val="21"/>
        </w:rPr>
        <w:t xml:space="preserve">the sensory side of our nature—sight, smell, touch and taste. These are as important as </w:t>
      </w:r>
      <w:r w:rsidRPr="00C45364">
        <w:rPr>
          <w:i/>
          <w:szCs w:val="21"/>
        </w:rPr>
        <w:t>rational</w:t>
      </w:r>
      <w:r w:rsidRPr="00C45364">
        <w:rPr>
          <w:szCs w:val="21"/>
        </w:rPr>
        <w:t>(</w:t>
      </w:r>
      <w:r w:rsidRPr="00C45364">
        <w:rPr>
          <w:szCs w:val="21"/>
        </w:rPr>
        <w:t>理性的</w:t>
      </w:r>
      <w:r w:rsidRPr="00C45364">
        <w:rPr>
          <w:szCs w:val="21"/>
        </w:rPr>
        <w:t xml:space="preserve">). When choosing everyday products such as toothpaste, we appreciate a cool-looking device that allows us to easily  </w:t>
      </w:r>
      <w:r w:rsidRPr="00C45364">
        <w:rPr>
          <w:szCs w:val="21"/>
          <w:u w:val="single"/>
        </w:rPr>
        <w:t xml:space="preserve">  50   </w:t>
      </w:r>
      <w:r w:rsidRPr="00C45364">
        <w:rPr>
          <w:szCs w:val="21"/>
        </w:rPr>
        <w:t>the toothpaste onto our brush.</w:t>
      </w:r>
    </w:p>
    <w:p w14:paraId="01B4744D" w14:textId="77777777" w:rsidR="0066465F" w:rsidRPr="00C45364" w:rsidRDefault="0066465F" w:rsidP="00F17175">
      <w:pPr>
        <w:rPr>
          <w:b/>
          <w:szCs w:val="21"/>
        </w:rPr>
      </w:pPr>
      <w:r w:rsidRPr="00C45364">
        <w:rPr>
          <w:b/>
          <w:szCs w:val="21"/>
        </w:rPr>
        <w:t>III. Reading Comprehension</w:t>
      </w:r>
    </w:p>
    <w:p w14:paraId="02DE6559" w14:textId="77777777" w:rsidR="0066465F" w:rsidRPr="00C45364" w:rsidRDefault="0066465F" w:rsidP="00F17175">
      <w:pPr>
        <w:rPr>
          <w:b/>
          <w:szCs w:val="21"/>
        </w:rPr>
      </w:pPr>
      <w:r w:rsidRPr="00C45364">
        <w:rPr>
          <w:b/>
          <w:szCs w:val="21"/>
        </w:rPr>
        <w:t>Section A</w:t>
      </w:r>
    </w:p>
    <w:p w14:paraId="28E2C3BA" w14:textId="77777777" w:rsidR="0066465F" w:rsidRPr="00C45364" w:rsidRDefault="0066465F" w:rsidP="00F17175">
      <w:pPr>
        <w:rPr>
          <w:b/>
          <w:szCs w:val="21"/>
        </w:rPr>
      </w:pPr>
      <w:r w:rsidRPr="00C45364">
        <w:rPr>
          <w:color w:val="000000"/>
          <w:szCs w:val="21"/>
          <w:shd w:val="clear" w:color="auto" w:fill="EEEEEE"/>
        </w:rPr>
        <w:t>    Directions: For each blank in the following passage there are four words or phrases marked A, B, C and D. Fill in each blank with the word or phrase that best fits the context.</w:t>
      </w:r>
    </w:p>
    <w:p w14:paraId="1E7B907B" w14:textId="77777777" w:rsidR="0066465F" w:rsidRPr="00C45364" w:rsidRDefault="0066465F" w:rsidP="00F17175">
      <w:pPr>
        <w:ind w:firstLineChars="200" w:firstLine="420"/>
        <w:rPr>
          <w:szCs w:val="21"/>
        </w:rPr>
      </w:pPr>
      <w:r w:rsidRPr="00C45364">
        <w:rPr>
          <w:szCs w:val="21"/>
        </w:rPr>
        <w:t>In the 1960s, Douglas McGregor, one of the key thinkers in the art of management, developed the mo</w:t>
      </w:r>
      <w:r w:rsidR="00F17175" w:rsidRPr="00C45364">
        <w:rPr>
          <w:szCs w:val="21"/>
        </w:rPr>
        <w:t>st</w:t>
      </w:r>
      <w:r w:rsidRPr="00C45364">
        <w:rPr>
          <w:szCs w:val="21"/>
        </w:rPr>
        <w:t xml:space="preserve"> famous Theory X and Theory Y. Theory X is the idea that people instinctively </w:t>
      </w:r>
      <w:r w:rsidRPr="00C45364">
        <w:rPr>
          <w:szCs w:val="21"/>
          <w:u w:val="single"/>
        </w:rPr>
        <w:t xml:space="preserve">  51  </w:t>
      </w:r>
      <w:r w:rsidRPr="00C45364">
        <w:rPr>
          <w:szCs w:val="21"/>
        </w:rPr>
        <w:t xml:space="preserve"> work and will do anything to avoid it. Theory Y is the view that everyone has the potential to find satisfaction in work.</w:t>
      </w:r>
    </w:p>
    <w:p w14:paraId="05628FAF" w14:textId="77777777" w:rsidR="0066465F" w:rsidRPr="00C45364" w:rsidRDefault="0066465F" w:rsidP="00F17175">
      <w:pPr>
        <w:ind w:firstLine="435"/>
        <w:rPr>
          <w:szCs w:val="21"/>
        </w:rPr>
      </w:pPr>
      <w:r w:rsidRPr="00C45364">
        <w:rPr>
          <w:szCs w:val="21"/>
        </w:rPr>
        <w:t xml:space="preserve">In any case, despite so much evidence to the </w:t>
      </w:r>
      <w:r w:rsidRPr="00C45364">
        <w:rPr>
          <w:szCs w:val="21"/>
          <w:u w:val="single"/>
        </w:rPr>
        <w:t xml:space="preserve">  52  </w:t>
      </w:r>
      <w:r w:rsidRPr="00C45364">
        <w:rPr>
          <w:szCs w:val="21"/>
        </w:rPr>
        <w:t xml:space="preserve">, many managers still agree to Theory X. They believe, </w:t>
      </w:r>
      <w:r w:rsidRPr="00C45364">
        <w:rPr>
          <w:szCs w:val="21"/>
          <w:u w:val="single"/>
        </w:rPr>
        <w:t xml:space="preserve">  53  </w:t>
      </w:r>
      <w:r w:rsidRPr="00C45364">
        <w:rPr>
          <w:szCs w:val="21"/>
        </w:rPr>
        <w:t xml:space="preserve"> , that their employees need constant supervision if they are to work effectively, or that decisions must be imposed from </w:t>
      </w:r>
      <w:r w:rsidRPr="00C45364">
        <w:rPr>
          <w:szCs w:val="21"/>
          <w:u w:val="single"/>
        </w:rPr>
        <w:t xml:space="preserve">  54  </w:t>
      </w:r>
      <w:r w:rsidRPr="00C45364">
        <w:rPr>
          <w:szCs w:val="21"/>
        </w:rPr>
        <w:t xml:space="preserve"> without consultation. This, of course, makes for authoritarian (</w:t>
      </w:r>
      <w:r w:rsidRPr="00C45364">
        <w:rPr>
          <w:szCs w:val="21"/>
        </w:rPr>
        <w:t>专制的</w:t>
      </w:r>
      <w:r w:rsidRPr="00C45364">
        <w:rPr>
          <w:szCs w:val="21"/>
        </w:rPr>
        <w:t>) managers.</w:t>
      </w:r>
    </w:p>
    <w:p w14:paraId="312EED9D" w14:textId="77777777" w:rsidR="0066465F" w:rsidRPr="00C45364" w:rsidRDefault="0066465F" w:rsidP="00F17175">
      <w:pPr>
        <w:ind w:firstLine="435"/>
        <w:rPr>
          <w:szCs w:val="21"/>
        </w:rPr>
      </w:pPr>
      <w:r w:rsidRPr="00C45364">
        <w:rPr>
          <w:szCs w:val="21"/>
        </w:rPr>
        <w:t xml:space="preserve">Different cultures have different ways of </w:t>
      </w:r>
      <w:r w:rsidRPr="00C45364">
        <w:rPr>
          <w:szCs w:val="21"/>
          <w:u w:val="single"/>
        </w:rPr>
        <w:t xml:space="preserve">  55  </w:t>
      </w:r>
      <w:r w:rsidRPr="00C45364">
        <w:rPr>
          <w:szCs w:val="21"/>
        </w:rPr>
        <w:t xml:space="preserve"> people. Unlike authoritarian management, </w:t>
      </w:r>
      <w:r w:rsidRPr="00C45364">
        <w:rPr>
          <w:spacing w:val="-4"/>
          <w:szCs w:val="21"/>
        </w:rPr>
        <w:t>some cultures, particularly in Asia, are well known for the consultative nature of decision-making</w:t>
      </w:r>
      <w:r w:rsidRPr="00C45364">
        <w:rPr>
          <w:szCs w:val="21"/>
        </w:rPr>
        <w:t xml:space="preserve">—all members of the department or work group are asked to </w:t>
      </w:r>
      <w:r w:rsidRPr="00C45364">
        <w:rPr>
          <w:szCs w:val="21"/>
          <w:u w:val="single"/>
        </w:rPr>
        <w:t xml:space="preserve">  56  </w:t>
      </w:r>
      <w:r w:rsidRPr="00C45364">
        <w:rPr>
          <w:szCs w:val="21"/>
        </w:rPr>
        <w:t xml:space="preserve"> to this process. This is management by the collective opinion. Many western companies have tried to imitate such Asian ways of doing things, which are based on general </w:t>
      </w:r>
      <w:r w:rsidRPr="00C45364">
        <w:rPr>
          <w:szCs w:val="21"/>
          <w:u w:val="single"/>
        </w:rPr>
        <w:t xml:space="preserve">  57  </w:t>
      </w:r>
      <w:r w:rsidRPr="00C45364">
        <w:rPr>
          <w:szCs w:val="21"/>
        </w:rPr>
        <w:t xml:space="preserve">. Some experts say that women will become more effective managers than men because they have the power to reach common goals in a way that traditional </w:t>
      </w:r>
      <w:r w:rsidRPr="00C45364">
        <w:rPr>
          <w:szCs w:val="21"/>
          <w:u w:val="single"/>
        </w:rPr>
        <w:t xml:space="preserve">  58  </w:t>
      </w:r>
      <w:r w:rsidRPr="00C45364">
        <w:rPr>
          <w:szCs w:val="21"/>
        </w:rPr>
        <w:t xml:space="preserve"> managers cannot.</w:t>
      </w:r>
    </w:p>
    <w:p w14:paraId="705E6CFC" w14:textId="77777777" w:rsidR="0066465F" w:rsidRPr="00C45364" w:rsidRDefault="0066465F" w:rsidP="00F17175">
      <w:pPr>
        <w:ind w:firstLine="435"/>
        <w:rPr>
          <w:szCs w:val="21"/>
        </w:rPr>
      </w:pPr>
      <w:r w:rsidRPr="00C45364">
        <w:rPr>
          <w:szCs w:val="21"/>
        </w:rPr>
        <w:t xml:space="preserve">A recent trend has been to encourage employees to use their own initiative, to make decisions on their own without </w:t>
      </w:r>
      <w:r w:rsidRPr="00C45364">
        <w:rPr>
          <w:szCs w:val="21"/>
          <w:u w:val="single"/>
        </w:rPr>
        <w:t xml:space="preserve">  59  </w:t>
      </w:r>
      <w:r w:rsidRPr="00C45364">
        <w:rPr>
          <w:szCs w:val="21"/>
        </w:rPr>
        <w:t xml:space="preserve"> managers first. This </w:t>
      </w:r>
      <w:r w:rsidRPr="00C45364">
        <w:rPr>
          <w:i/>
          <w:szCs w:val="21"/>
        </w:rPr>
        <w:t>empowerment</w:t>
      </w:r>
      <w:r w:rsidRPr="00C45364">
        <w:rPr>
          <w:szCs w:val="21"/>
        </w:rPr>
        <w:t xml:space="preserve"> (</w:t>
      </w:r>
      <w:r w:rsidRPr="00C45364">
        <w:rPr>
          <w:szCs w:val="21"/>
        </w:rPr>
        <w:t>授权</w:t>
      </w:r>
      <w:r w:rsidRPr="00C45364">
        <w:rPr>
          <w:szCs w:val="21"/>
        </w:rPr>
        <w:t xml:space="preserve">) has been part of the trend </w:t>
      </w:r>
      <w:r w:rsidRPr="00C45364">
        <w:rPr>
          <w:szCs w:val="21"/>
        </w:rPr>
        <w:lastRenderedPageBreak/>
        <w:t xml:space="preserve">towards downsizing: </w:t>
      </w:r>
      <w:r w:rsidRPr="00C45364">
        <w:rPr>
          <w:szCs w:val="21"/>
          <w:u w:val="single"/>
        </w:rPr>
        <w:t xml:space="preserve">  60  </w:t>
      </w:r>
      <w:r w:rsidRPr="00C45364">
        <w:rPr>
          <w:szCs w:val="21"/>
        </w:rPr>
        <w:t xml:space="preserve"> the number of management layers in companies. After de-layering in this way, a company may be </w:t>
      </w:r>
      <w:r w:rsidRPr="00C45364">
        <w:rPr>
          <w:szCs w:val="21"/>
          <w:u w:val="single"/>
        </w:rPr>
        <w:t xml:space="preserve">  61  </w:t>
      </w:r>
      <w:r w:rsidRPr="00C45364">
        <w:rPr>
          <w:szCs w:val="21"/>
        </w:rPr>
        <w:t xml:space="preserve"> with just a top level of senior managers, front-line managers and employees with direct contact with the public. Empowerment takes the idea of delegation (</w:t>
      </w:r>
      <w:r w:rsidRPr="00C45364">
        <w:rPr>
          <w:szCs w:val="21"/>
        </w:rPr>
        <w:t>委托</w:t>
      </w:r>
      <w:r w:rsidRPr="00C45364">
        <w:rPr>
          <w:szCs w:val="21"/>
        </w:rPr>
        <w:t xml:space="preserve">) much further than has </w:t>
      </w:r>
      <w:r w:rsidRPr="00C45364">
        <w:rPr>
          <w:szCs w:val="21"/>
          <w:u w:val="single"/>
        </w:rPr>
        <w:t xml:space="preserve">  62  </w:t>
      </w:r>
      <w:r w:rsidRPr="00C45364">
        <w:rPr>
          <w:szCs w:val="21"/>
        </w:rPr>
        <w:t xml:space="preserve"> been the case. Empowerment and delegation mean new forms of management control to </w:t>
      </w:r>
      <w:r w:rsidRPr="00C45364">
        <w:rPr>
          <w:szCs w:val="21"/>
          <w:u w:val="single"/>
        </w:rPr>
        <w:t xml:space="preserve">  63  </w:t>
      </w:r>
      <w:r w:rsidRPr="00C45364">
        <w:rPr>
          <w:szCs w:val="21"/>
        </w:rPr>
        <w:t xml:space="preserve"> that the overall business plan is being followed, and that operations become more profitable under the new organization, rather than less.</w:t>
      </w:r>
    </w:p>
    <w:p w14:paraId="7187EE4A" w14:textId="77777777" w:rsidR="0066465F" w:rsidRPr="00C45364" w:rsidRDefault="0066465F" w:rsidP="00F17175">
      <w:pPr>
        <w:ind w:firstLine="435"/>
        <w:rPr>
          <w:szCs w:val="21"/>
        </w:rPr>
      </w:pPr>
      <w:r w:rsidRPr="00C45364">
        <w:rPr>
          <w:szCs w:val="21"/>
        </w:rPr>
        <w:t xml:space="preserve">Another trend is off-site or </w:t>
      </w:r>
      <w:r w:rsidRPr="00C45364">
        <w:rPr>
          <w:szCs w:val="21"/>
          <w:u w:val="single"/>
        </w:rPr>
        <w:t xml:space="preserve">  64  </w:t>
      </w:r>
      <w:r w:rsidRPr="00C45364">
        <w:rPr>
          <w:szCs w:val="21"/>
        </w:rPr>
        <w:t xml:space="preserve"> management, where teams of people linked by e-mail and the Internet work on projects from their own houses. Project managers evaluate the </w:t>
      </w:r>
      <w:r w:rsidRPr="00C45364">
        <w:rPr>
          <w:szCs w:val="21"/>
          <w:u w:val="single"/>
        </w:rPr>
        <w:t xml:space="preserve">  65  </w:t>
      </w:r>
      <w:r w:rsidRPr="00C45364">
        <w:rPr>
          <w:szCs w:val="21"/>
        </w:rPr>
        <w:t xml:space="preserve"> </w:t>
      </w:r>
    </w:p>
    <w:p w14:paraId="06CD78B5" w14:textId="77777777" w:rsidR="0066465F" w:rsidRPr="00C45364" w:rsidRDefault="0066465F" w:rsidP="00F17175">
      <w:pPr>
        <w:rPr>
          <w:szCs w:val="21"/>
        </w:rPr>
      </w:pPr>
      <w:r w:rsidRPr="00C45364">
        <w:rPr>
          <w:szCs w:val="21"/>
        </w:rPr>
        <w:t>of the team members in terms of what they produce for projects, rather than the amount of time they spend on them.</w:t>
      </w:r>
    </w:p>
    <w:p w14:paraId="139C79EB" w14:textId="77777777" w:rsidR="0066465F" w:rsidRPr="00C45364" w:rsidRDefault="0066465F" w:rsidP="00F17175">
      <w:pPr>
        <w:rPr>
          <w:szCs w:val="21"/>
        </w:rPr>
      </w:pPr>
      <w:r w:rsidRPr="00C45364">
        <w:rPr>
          <w:szCs w:val="21"/>
        </w:rPr>
        <w:t>51. A. desire</w:t>
      </w:r>
      <w:r w:rsidRPr="00C45364">
        <w:rPr>
          <w:szCs w:val="21"/>
        </w:rPr>
        <w:tab/>
      </w:r>
      <w:r w:rsidRPr="00C45364">
        <w:rPr>
          <w:szCs w:val="21"/>
        </w:rPr>
        <w:tab/>
      </w:r>
      <w:r w:rsidRPr="00C45364">
        <w:rPr>
          <w:szCs w:val="21"/>
        </w:rPr>
        <w:tab/>
        <w:t>B. seek</w:t>
      </w:r>
      <w:r w:rsidRPr="00C45364">
        <w:rPr>
          <w:szCs w:val="21"/>
        </w:rPr>
        <w:tab/>
      </w:r>
      <w:r w:rsidRPr="00C45364">
        <w:rPr>
          <w:szCs w:val="21"/>
        </w:rPr>
        <w:tab/>
      </w:r>
      <w:r w:rsidRPr="00C45364">
        <w:rPr>
          <w:szCs w:val="21"/>
        </w:rPr>
        <w:tab/>
      </w:r>
      <w:r w:rsidRPr="00C45364">
        <w:rPr>
          <w:szCs w:val="21"/>
        </w:rPr>
        <w:tab/>
        <w:t>C. lose</w:t>
      </w:r>
      <w:r w:rsidRPr="00C45364">
        <w:rPr>
          <w:szCs w:val="21"/>
        </w:rPr>
        <w:tab/>
      </w:r>
      <w:r w:rsidRPr="00C45364">
        <w:rPr>
          <w:szCs w:val="21"/>
        </w:rPr>
        <w:tab/>
      </w:r>
      <w:r w:rsidRPr="00C45364">
        <w:rPr>
          <w:szCs w:val="21"/>
        </w:rPr>
        <w:tab/>
      </w:r>
      <w:r w:rsidRPr="00C45364">
        <w:rPr>
          <w:szCs w:val="21"/>
        </w:rPr>
        <w:tab/>
        <w:t xml:space="preserve">D. dislike   </w:t>
      </w:r>
    </w:p>
    <w:p w14:paraId="74FDEEC1" w14:textId="77777777" w:rsidR="0066465F" w:rsidRPr="00C45364" w:rsidRDefault="0066465F" w:rsidP="00F17175">
      <w:pPr>
        <w:rPr>
          <w:szCs w:val="21"/>
        </w:rPr>
      </w:pPr>
      <w:r w:rsidRPr="00C45364">
        <w:rPr>
          <w:szCs w:val="21"/>
        </w:rPr>
        <w:t>52. A. contrary</w:t>
      </w:r>
      <w:r w:rsidRPr="00C45364">
        <w:rPr>
          <w:szCs w:val="21"/>
        </w:rPr>
        <w:tab/>
      </w:r>
      <w:r w:rsidRPr="00C45364">
        <w:rPr>
          <w:szCs w:val="21"/>
        </w:rPr>
        <w:tab/>
      </w:r>
      <w:r w:rsidRPr="00C45364">
        <w:rPr>
          <w:szCs w:val="21"/>
        </w:rPr>
        <w:tab/>
        <w:t>B. expectation</w:t>
      </w:r>
      <w:r w:rsidRPr="00C45364">
        <w:rPr>
          <w:szCs w:val="21"/>
        </w:rPr>
        <w:tab/>
      </w:r>
      <w:r w:rsidRPr="00C45364">
        <w:rPr>
          <w:szCs w:val="21"/>
        </w:rPr>
        <w:tab/>
      </w:r>
      <w:r w:rsidRPr="00C45364">
        <w:rPr>
          <w:szCs w:val="21"/>
        </w:rPr>
        <w:tab/>
        <w:t>C. degree</w:t>
      </w:r>
      <w:r w:rsidRPr="00C45364">
        <w:rPr>
          <w:szCs w:val="21"/>
        </w:rPr>
        <w:tab/>
      </w:r>
      <w:r w:rsidRPr="00C45364">
        <w:rPr>
          <w:szCs w:val="21"/>
        </w:rPr>
        <w:tab/>
      </w:r>
      <w:r w:rsidRPr="00C45364">
        <w:rPr>
          <w:szCs w:val="21"/>
        </w:rPr>
        <w:tab/>
      </w:r>
      <w:r w:rsidRPr="00C45364">
        <w:rPr>
          <w:szCs w:val="21"/>
        </w:rPr>
        <w:tab/>
        <w:t xml:space="preserve">D. extreme  </w:t>
      </w:r>
    </w:p>
    <w:p w14:paraId="4CBD5FC5" w14:textId="77777777" w:rsidR="0066465F" w:rsidRPr="00C45364" w:rsidRDefault="0066465F" w:rsidP="00F17175">
      <w:pPr>
        <w:rPr>
          <w:szCs w:val="21"/>
        </w:rPr>
      </w:pPr>
      <w:r w:rsidRPr="00C45364">
        <w:rPr>
          <w:szCs w:val="21"/>
        </w:rPr>
        <w:t>53. A. vice versa</w:t>
      </w:r>
      <w:r w:rsidRPr="00C45364">
        <w:rPr>
          <w:szCs w:val="21"/>
        </w:rPr>
        <w:tab/>
      </w:r>
      <w:r w:rsidRPr="00C45364">
        <w:rPr>
          <w:szCs w:val="21"/>
        </w:rPr>
        <w:tab/>
        <w:t>B. for example</w:t>
      </w:r>
      <w:r w:rsidRPr="00C45364">
        <w:rPr>
          <w:szCs w:val="21"/>
        </w:rPr>
        <w:tab/>
      </w:r>
      <w:r w:rsidRPr="00C45364">
        <w:rPr>
          <w:szCs w:val="21"/>
        </w:rPr>
        <w:tab/>
      </w:r>
      <w:r w:rsidRPr="00C45364">
        <w:rPr>
          <w:szCs w:val="21"/>
        </w:rPr>
        <w:tab/>
        <w:t>C. however</w:t>
      </w:r>
      <w:r w:rsidRPr="00C45364">
        <w:rPr>
          <w:szCs w:val="21"/>
        </w:rPr>
        <w:tab/>
      </w:r>
      <w:r w:rsidRPr="00C45364">
        <w:rPr>
          <w:szCs w:val="21"/>
        </w:rPr>
        <w:tab/>
      </w:r>
      <w:r w:rsidRPr="00C45364">
        <w:rPr>
          <w:szCs w:val="21"/>
        </w:rPr>
        <w:tab/>
        <w:t>D. otherwise</w:t>
      </w:r>
    </w:p>
    <w:p w14:paraId="180FD393" w14:textId="77777777" w:rsidR="0066465F" w:rsidRPr="00C45364" w:rsidRDefault="0066465F" w:rsidP="00F17175">
      <w:pPr>
        <w:rPr>
          <w:szCs w:val="21"/>
        </w:rPr>
      </w:pPr>
      <w:r w:rsidRPr="00C45364">
        <w:rPr>
          <w:szCs w:val="21"/>
        </w:rPr>
        <w:t>54. A. outside</w:t>
      </w:r>
      <w:r w:rsidRPr="00C45364">
        <w:rPr>
          <w:szCs w:val="21"/>
        </w:rPr>
        <w:tab/>
      </w:r>
      <w:r w:rsidRPr="00C45364">
        <w:rPr>
          <w:szCs w:val="21"/>
        </w:rPr>
        <w:tab/>
      </w:r>
      <w:r w:rsidRPr="00C45364">
        <w:rPr>
          <w:szCs w:val="21"/>
        </w:rPr>
        <w:tab/>
        <w:t>B. inside</w:t>
      </w:r>
      <w:r w:rsidRPr="00C45364">
        <w:rPr>
          <w:szCs w:val="21"/>
        </w:rPr>
        <w:tab/>
      </w:r>
      <w:r w:rsidRPr="00C45364">
        <w:rPr>
          <w:szCs w:val="21"/>
        </w:rPr>
        <w:tab/>
      </w:r>
      <w:r w:rsidRPr="00C45364">
        <w:rPr>
          <w:szCs w:val="21"/>
        </w:rPr>
        <w:tab/>
      </w:r>
      <w:r w:rsidRPr="00C45364">
        <w:rPr>
          <w:szCs w:val="21"/>
        </w:rPr>
        <w:tab/>
        <w:t>C. below</w:t>
      </w:r>
      <w:r w:rsidRPr="00C45364">
        <w:rPr>
          <w:szCs w:val="21"/>
        </w:rPr>
        <w:tab/>
      </w:r>
      <w:r w:rsidRPr="00C45364">
        <w:rPr>
          <w:szCs w:val="21"/>
        </w:rPr>
        <w:tab/>
      </w:r>
      <w:r w:rsidRPr="00C45364">
        <w:rPr>
          <w:szCs w:val="21"/>
        </w:rPr>
        <w:tab/>
      </w:r>
      <w:r w:rsidRPr="00C45364">
        <w:rPr>
          <w:szCs w:val="21"/>
        </w:rPr>
        <w:tab/>
        <w:t xml:space="preserve">D. above </w:t>
      </w:r>
    </w:p>
    <w:p w14:paraId="32345B10" w14:textId="77777777" w:rsidR="0066465F" w:rsidRPr="00C45364" w:rsidRDefault="0066465F" w:rsidP="00F17175">
      <w:pPr>
        <w:rPr>
          <w:szCs w:val="21"/>
        </w:rPr>
      </w:pPr>
      <w:r w:rsidRPr="00C45364">
        <w:rPr>
          <w:szCs w:val="21"/>
        </w:rPr>
        <w:t>55. A. replacing</w:t>
      </w:r>
      <w:r w:rsidRPr="00C45364">
        <w:rPr>
          <w:szCs w:val="21"/>
        </w:rPr>
        <w:tab/>
      </w:r>
      <w:r w:rsidRPr="00C45364">
        <w:rPr>
          <w:szCs w:val="21"/>
        </w:rPr>
        <w:tab/>
        <w:t>B. assessing</w:t>
      </w:r>
      <w:r w:rsidRPr="00C45364">
        <w:rPr>
          <w:szCs w:val="21"/>
        </w:rPr>
        <w:tab/>
      </w:r>
      <w:r w:rsidRPr="00C45364">
        <w:rPr>
          <w:szCs w:val="21"/>
        </w:rPr>
        <w:tab/>
      </w:r>
      <w:r w:rsidRPr="00C45364">
        <w:rPr>
          <w:szCs w:val="21"/>
        </w:rPr>
        <w:tab/>
        <w:t>C. managing</w:t>
      </w:r>
      <w:r w:rsidRPr="00C45364">
        <w:rPr>
          <w:szCs w:val="21"/>
        </w:rPr>
        <w:tab/>
      </w:r>
      <w:r w:rsidRPr="00C45364">
        <w:rPr>
          <w:szCs w:val="21"/>
        </w:rPr>
        <w:tab/>
      </w:r>
      <w:r w:rsidRPr="00C45364">
        <w:rPr>
          <w:szCs w:val="21"/>
        </w:rPr>
        <w:tab/>
        <w:t xml:space="preserve">D. encouraging  </w:t>
      </w:r>
    </w:p>
    <w:p w14:paraId="1D96322E" w14:textId="77777777" w:rsidR="0066465F" w:rsidRPr="00C45364" w:rsidRDefault="0066465F" w:rsidP="00F17175">
      <w:pPr>
        <w:rPr>
          <w:szCs w:val="21"/>
        </w:rPr>
      </w:pPr>
      <w:r w:rsidRPr="00C45364">
        <w:rPr>
          <w:szCs w:val="21"/>
        </w:rPr>
        <w:t>56. A. refer</w:t>
      </w:r>
      <w:r w:rsidRPr="00C45364">
        <w:rPr>
          <w:szCs w:val="21"/>
        </w:rPr>
        <w:tab/>
      </w:r>
      <w:r w:rsidRPr="00C45364">
        <w:rPr>
          <w:szCs w:val="21"/>
        </w:rPr>
        <w:tab/>
      </w:r>
      <w:r w:rsidRPr="00C45364">
        <w:rPr>
          <w:szCs w:val="21"/>
        </w:rPr>
        <w:tab/>
        <w:t>B. contribute</w:t>
      </w:r>
      <w:r w:rsidRPr="00C45364">
        <w:rPr>
          <w:szCs w:val="21"/>
        </w:rPr>
        <w:tab/>
      </w:r>
      <w:r w:rsidRPr="00C45364">
        <w:rPr>
          <w:szCs w:val="21"/>
        </w:rPr>
        <w:tab/>
      </w:r>
      <w:r w:rsidRPr="00C45364">
        <w:rPr>
          <w:szCs w:val="21"/>
        </w:rPr>
        <w:tab/>
        <w:t>C. object</w:t>
      </w:r>
      <w:r w:rsidRPr="00C45364">
        <w:rPr>
          <w:szCs w:val="21"/>
        </w:rPr>
        <w:tab/>
      </w:r>
      <w:r w:rsidRPr="00C45364">
        <w:rPr>
          <w:szCs w:val="21"/>
        </w:rPr>
        <w:tab/>
      </w:r>
      <w:r w:rsidRPr="00C45364">
        <w:rPr>
          <w:szCs w:val="21"/>
        </w:rPr>
        <w:tab/>
      </w:r>
      <w:r w:rsidRPr="00C45364">
        <w:rPr>
          <w:szCs w:val="21"/>
        </w:rPr>
        <w:tab/>
        <w:t>D. apply</w:t>
      </w:r>
    </w:p>
    <w:p w14:paraId="260FDF7C" w14:textId="77777777" w:rsidR="0066465F" w:rsidRPr="00C45364" w:rsidRDefault="0066465F" w:rsidP="00F17175">
      <w:pPr>
        <w:rPr>
          <w:szCs w:val="21"/>
        </w:rPr>
      </w:pPr>
      <w:r w:rsidRPr="00C45364">
        <w:rPr>
          <w:szCs w:val="21"/>
        </w:rPr>
        <w:t>57. A. agreement</w:t>
      </w:r>
      <w:r w:rsidRPr="00C45364">
        <w:rPr>
          <w:szCs w:val="21"/>
        </w:rPr>
        <w:tab/>
      </w:r>
      <w:r w:rsidRPr="00C45364">
        <w:rPr>
          <w:szCs w:val="21"/>
        </w:rPr>
        <w:tab/>
        <w:t>B. practice</w:t>
      </w:r>
      <w:r w:rsidRPr="00C45364">
        <w:rPr>
          <w:szCs w:val="21"/>
        </w:rPr>
        <w:tab/>
      </w:r>
      <w:r w:rsidRPr="00C45364">
        <w:rPr>
          <w:szCs w:val="21"/>
        </w:rPr>
        <w:tab/>
      </w:r>
      <w:r w:rsidRPr="00C45364">
        <w:rPr>
          <w:szCs w:val="21"/>
        </w:rPr>
        <w:tab/>
        <w:t>C. election</w:t>
      </w:r>
      <w:r w:rsidRPr="00C45364">
        <w:rPr>
          <w:szCs w:val="21"/>
        </w:rPr>
        <w:tab/>
      </w:r>
      <w:r w:rsidRPr="00C45364">
        <w:rPr>
          <w:szCs w:val="21"/>
        </w:rPr>
        <w:tab/>
      </w:r>
      <w:r w:rsidRPr="00C45364">
        <w:rPr>
          <w:szCs w:val="21"/>
        </w:rPr>
        <w:tab/>
        <w:t>D. impression</w:t>
      </w:r>
    </w:p>
    <w:p w14:paraId="49FD6A8B" w14:textId="77777777" w:rsidR="0066465F" w:rsidRPr="00C45364" w:rsidRDefault="0066465F" w:rsidP="00F17175">
      <w:pPr>
        <w:rPr>
          <w:szCs w:val="21"/>
        </w:rPr>
      </w:pPr>
      <w:r w:rsidRPr="00C45364">
        <w:rPr>
          <w:szCs w:val="21"/>
        </w:rPr>
        <w:t>58. A. bossy</w:t>
      </w:r>
      <w:r w:rsidRPr="00C45364">
        <w:rPr>
          <w:szCs w:val="21"/>
        </w:rPr>
        <w:tab/>
      </w:r>
      <w:r w:rsidRPr="00C45364">
        <w:rPr>
          <w:szCs w:val="21"/>
        </w:rPr>
        <w:tab/>
      </w:r>
      <w:r w:rsidRPr="00C45364">
        <w:rPr>
          <w:szCs w:val="21"/>
        </w:rPr>
        <w:tab/>
        <w:t>B. experienced</w:t>
      </w:r>
      <w:r w:rsidRPr="00C45364">
        <w:rPr>
          <w:szCs w:val="21"/>
        </w:rPr>
        <w:tab/>
      </w:r>
      <w:r w:rsidRPr="00C45364">
        <w:rPr>
          <w:szCs w:val="21"/>
        </w:rPr>
        <w:tab/>
      </w:r>
      <w:r w:rsidRPr="00C45364">
        <w:rPr>
          <w:szCs w:val="21"/>
        </w:rPr>
        <w:tab/>
        <w:t>C. western</w:t>
      </w:r>
      <w:r w:rsidRPr="00C45364">
        <w:rPr>
          <w:szCs w:val="21"/>
        </w:rPr>
        <w:tab/>
      </w:r>
      <w:r w:rsidRPr="00C45364">
        <w:rPr>
          <w:szCs w:val="21"/>
        </w:rPr>
        <w:tab/>
      </w:r>
      <w:r w:rsidRPr="00C45364">
        <w:rPr>
          <w:szCs w:val="21"/>
        </w:rPr>
        <w:tab/>
        <w:t xml:space="preserve">D. male  </w:t>
      </w:r>
    </w:p>
    <w:p w14:paraId="19ED2FD0" w14:textId="77777777" w:rsidR="0066465F" w:rsidRPr="00C45364" w:rsidRDefault="0066465F" w:rsidP="00F17175">
      <w:pPr>
        <w:rPr>
          <w:szCs w:val="21"/>
        </w:rPr>
      </w:pPr>
      <w:r w:rsidRPr="00C45364">
        <w:rPr>
          <w:szCs w:val="21"/>
        </w:rPr>
        <w:t>59. A. asking</w:t>
      </w:r>
      <w:r w:rsidRPr="00C45364">
        <w:rPr>
          <w:szCs w:val="21"/>
        </w:rPr>
        <w:tab/>
      </w:r>
      <w:r w:rsidRPr="00C45364">
        <w:rPr>
          <w:szCs w:val="21"/>
        </w:rPr>
        <w:tab/>
      </w:r>
      <w:r w:rsidRPr="00C45364">
        <w:rPr>
          <w:szCs w:val="21"/>
        </w:rPr>
        <w:tab/>
        <w:t>B. training</w:t>
      </w:r>
      <w:r w:rsidRPr="00C45364">
        <w:rPr>
          <w:szCs w:val="21"/>
        </w:rPr>
        <w:tab/>
      </w:r>
      <w:r w:rsidRPr="00C45364">
        <w:rPr>
          <w:szCs w:val="21"/>
        </w:rPr>
        <w:tab/>
      </w:r>
      <w:r w:rsidRPr="00C45364">
        <w:rPr>
          <w:szCs w:val="21"/>
        </w:rPr>
        <w:tab/>
        <w:t>C. warning</w:t>
      </w:r>
      <w:r w:rsidRPr="00C45364">
        <w:rPr>
          <w:szCs w:val="21"/>
        </w:rPr>
        <w:tab/>
      </w:r>
      <w:r w:rsidRPr="00C45364">
        <w:rPr>
          <w:szCs w:val="21"/>
        </w:rPr>
        <w:tab/>
      </w:r>
      <w:r w:rsidRPr="00C45364">
        <w:rPr>
          <w:szCs w:val="21"/>
        </w:rPr>
        <w:tab/>
        <w:t xml:space="preserve">D. firing </w:t>
      </w:r>
    </w:p>
    <w:p w14:paraId="3B5005D2" w14:textId="77777777" w:rsidR="0066465F" w:rsidRPr="00C45364" w:rsidRDefault="0066465F" w:rsidP="00F17175">
      <w:pPr>
        <w:rPr>
          <w:szCs w:val="21"/>
        </w:rPr>
      </w:pPr>
      <w:r w:rsidRPr="00C45364">
        <w:rPr>
          <w:szCs w:val="21"/>
        </w:rPr>
        <w:t>60. A. doubling</w:t>
      </w:r>
      <w:r w:rsidRPr="00C45364">
        <w:rPr>
          <w:szCs w:val="21"/>
        </w:rPr>
        <w:tab/>
      </w:r>
      <w:r w:rsidRPr="00C45364">
        <w:rPr>
          <w:szCs w:val="21"/>
        </w:rPr>
        <w:tab/>
        <w:t>B. maintaining</w:t>
      </w:r>
      <w:r w:rsidRPr="00C45364">
        <w:rPr>
          <w:szCs w:val="21"/>
        </w:rPr>
        <w:tab/>
      </w:r>
      <w:r w:rsidRPr="00C45364">
        <w:rPr>
          <w:szCs w:val="21"/>
        </w:rPr>
        <w:tab/>
      </w:r>
      <w:r w:rsidRPr="00C45364">
        <w:rPr>
          <w:szCs w:val="21"/>
        </w:rPr>
        <w:tab/>
        <w:t>C. reducing</w:t>
      </w:r>
      <w:r w:rsidRPr="00C45364">
        <w:rPr>
          <w:szCs w:val="21"/>
        </w:rPr>
        <w:tab/>
      </w:r>
      <w:r w:rsidRPr="00C45364">
        <w:rPr>
          <w:szCs w:val="21"/>
        </w:rPr>
        <w:tab/>
      </w:r>
      <w:r w:rsidRPr="00C45364">
        <w:rPr>
          <w:szCs w:val="21"/>
        </w:rPr>
        <w:tab/>
        <w:t xml:space="preserve">D. estimating </w:t>
      </w:r>
    </w:p>
    <w:p w14:paraId="07FC192B" w14:textId="77777777" w:rsidR="0066465F" w:rsidRPr="00C45364" w:rsidRDefault="0066465F" w:rsidP="00F17175">
      <w:pPr>
        <w:rPr>
          <w:szCs w:val="21"/>
        </w:rPr>
      </w:pPr>
      <w:r w:rsidRPr="00C45364">
        <w:rPr>
          <w:szCs w:val="21"/>
        </w:rPr>
        <w:t xml:space="preserve">61. A. </w:t>
      </w:r>
      <w:proofErr w:type="spellStart"/>
      <w:r w:rsidRPr="00C45364">
        <w:rPr>
          <w:szCs w:val="21"/>
        </w:rPr>
        <w:t>honoured</w:t>
      </w:r>
      <w:proofErr w:type="spellEnd"/>
      <w:r w:rsidRPr="00C45364">
        <w:rPr>
          <w:szCs w:val="21"/>
        </w:rPr>
        <w:tab/>
      </w:r>
      <w:r w:rsidRPr="00C45364">
        <w:rPr>
          <w:szCs w:val="21"/>
        </w:rPr>
        <w:tab/>
        <w:t>B. left</w:t>
      </w:r>
      <w:r w:rsidRPr="00C45364">
        <w:rPr>
          <w:szCs w:val="21"/>
        </w:rPr>
        <w:tab/>
      </w:r>
      <w:r w:rsidRPr="00C45364">
        <w:rPr>
          <w:szCs w:val="21"/>
        </w:rPr>
        <w:tab/>
      </w:r>
      <w:r w:rsidRPr="00C45364">
        <w:rPr>
          <w:szCs w:val="21"/>
        </w:rPr>
        <w:tab/>
      </w:r>
      <w:r w:rsidRPr="00C45364">
        <w:rPr>
          <w:szCs w:val="21"/>
        </w:rPr>
        <w:tab/>
        <w:t>C. crowded</w:t>
      </w:r>
      <w:r w:rsidRPr="00C45364">
        <w:rPr>
          <w:szCs w:val="21"/>
        </w:rPr>
        <w:tab/>
      </w:r>
      <w:r w:rsidRPr="00C45364">
        <w:rPr>
          <w:szCs w:val="21"/>
        </w:rPr>
        <w:tab/>
      </w:r>
      <w:r w:rsidRPr="00C45364">
        <w:rPr>
          <w:szCs w:val="21"/>
        </w:rPr>
        <w:tab/>
        <w:t>D. compared</w:t>
      </w:r>
    </w:p>
    <w:p w14:paraId="6D5E2BDC" w14:textId="77777777" w:rsidR="0066465F" w:rsidRPr="00C45364" w:rsidRDefault="0066465F" w:rsidP="00F17175">
      <w:pPr>
        <w:rPr>
          <w:szCs w:val="21"/>
        </w:rPr>
      </w:pPr>
      <w:r w:rsidRPr="00C45364">
        <w:rPr>
          <w:szCs w:val="21"/>
        </w:rPr>
        <w:t>62. A. economically</w:t>
      </w:r>
      <w:r w:rsidRPr="00C45364">
        <w:rPr>
          <w:szCs w:val="21"/>
        </w:rPr>
        <w:tab/>
        <w:t>B. traditionally</w:t>
      </w:r>
      <w:r w:rsidRPr="00C45364">
        <w:rPr>
          <w:szCs w:val="21"/>
        </w:rPr>
        <w:tab/>
      </w:r>
      <w:r w:rsidRPr="00C45364">
        <w:rPr>
          <w:szCs w:val="21"/>
        </w:rPr>
        <w:tab/>
        <w:t>C. inadequately</w:t>
      </w:r>
      <w:r w:rsidRPr="00C45364">
        <w:rPr>
          <w:szCs w:val="21"/>
        </w:rPr>
        <w:tab/>
      </w:r>
      <w:r w:rsidRPr="00C45364">
        <w:rPr>
          <w:szCs w:val="21"/>
        </w:rPr>
        <w:tab/>
        <w:t xml:space="preserve">D. occasionally </w:t>
      </w:r>
    </w:p>
    <w:p w14:paraId="50C57B53" w14:textId="77777777" w:rsidR="0066465F" w:rsidRPr="00C45364" w:rsidRDefault="0066465F" w:rsidP="00F17175">
      <w:pPr>
        <w:rPr>
          <w:szCs w:val="21"/>
        </w:rPr>
      </w:pPr>
      <w:r w:rsidRPr="00C45364">
        <w:rPr>
          <w:szCs w:val="21"/>
        </w:rPr>
        <w:t>63. A. deny</w:t>
      </w:r>
      <w:r w:rsidRPr="00C45364">
        <w:rPr>
          <w:szCs w:val="21"/>
        </w:rPr>
        <w:tab/>
      </w:r>
      <w:r w:rsidRPr="00C45364">
        <w:rPr>
          <w:szCs w:val="21"/>
        </w:rPr>
        <w:tab/>
      </w:r>
      <w:r w:rsidRPr="00C45364">
        <w:rPr>
          <w:szCs w:val="21"/>
        </w:rPr>
        <w:tab/>
        <w:t>B. admit</w:t>
      </w:r>
      <w:r w:rsidRPr="00C45364">
        <w:rPr>
          <w:szCs w:val="21"/>
        </w:rPr>
        <w:tab/>
      </w:r>
      <w:r w:rsidRPr="00C45364">
        <w:rPr>
          <w:szCs w:val="21"/>
        </w:rPr>
        <w:tab/>
      </w:r>
      <w:r w:rsidRPr="00C45364">
        <w:rPr>
          <w:szCs w:val="21"/>
        </w:rPr>
        <w:tab/>
      </w:r>
      <w:r w:rsidRPr="00C45364">
        <w:rPr>
          <w:szCs w:val="21"/>
        </w:rPr>
        <w:tab/>
        <w:t>C. assume</w:t>
      </w:r>
      <w:r w:rsidRPr="00C45364">
        <w:rPr>
          <w:szCs w:val="21"/>
        </w:rPr>
        <w:tab/>
      </w:r>
      <w:r w:rsidRPr="00C45364">
        <w:rPr>
          <w:szCs w:val="21"/>
        </w:rPr>
        <w:tab/>
      </w:r>
      <w:r w:rsidRPr="00C45364">
        <w:rPr>
          <w:szCs w:val="21"/>
        </w:rPr>
        <w:tab/>
        <w:t>D. ensure</w:t>
      </w:r>
    </w:p>
    <w:p w14:paraId="43190847" w14:textId="77777777" w:rsidR="0066465F" w:rsidRPr="00C45364" w:rsidRDefault="0066465F" w:rsidP="00F17175">
      <w:pPr>
        <w:rPr>
          <w:szCs w:val="21"/>
        </w:rPr>
      </w:pPr>
      <w:r w:rsidRPr="00C45364">
        <w:rPr>
          <w:szCs w:val="21"/>
        </w:rPr>
        <w:t>64. A. virtual</w:t>
      </w:r>
      <w:r w:rsidRPr="00C45364">
        <w:rPr>
          <w:szCs w:val="21"/>
        </w:rPr>
        <w:tab/>
      </w:r>
      <w:r w:rsidRPr="00C45364">
        <w:rPr>
          <w:szCs w:val="21"/>
        </w:rPr>
        <w:tab/>
      </w:r>
      <w:r w:rsidRPr="00C45364">
        <w:rPr>
          <w:szCs w:val="21"/>
        </w:rPr>
        <w:tab/>
        <w:t>B. ineffective</w:t>
      </w:r>
      <w:r w:rsidRPr="00C45364">
        <w:rPr>
          <w:szCs w:val="21"/>
        </w:rPr>
        <w:tab/>
      </w:r>
      <w:r w:rsidRPr="00C45364">
        <w:rPr>
          <w:szCs w:val="21"/>
        </w:rPr>
        <w:tab/>
      </w:r>
      <w:r w:rsidRPr="00C45364">
        <w:rPr>
          <w:szCs w:val="21"/>
        </w:rPr>
        <w:tab/>
        <w:t>C. day-to-day</w:t>
      </w:r>
      <w:r w:rsidRPr="00C45364">
        <w:rPr>
          <w:szCs w:val="21"/>
        </w:rPr>
        <w:tab/>
      </w:r>
      <w:r w:rsidRPr="00C45364">
        <w:rPr>
          <w:szCs w:val="21"/>
        </w:rPr>
        <w:tab/>
      </w:r>
      <w:r w:rsidRPr="00C45364">
        <w:rPr>
          <w:szCs w:val="21"/>
        </w:rPr>
        <w:tab/>
        <w:t>D. on-the-scene</w:t>
      </w:r>
    </w:p>
    <w:p w14:paraId="325F5F90" w14:textId="77777777" w:rsidR="0066465F" w:rsidRPr="00C45364" w:rsidRDefault="0066465F" w:rsidP="00F17175">
      <w:pPr>
        <w:rPr>
          <w:szCs w:val="21"/>
        </w:rPr>
      </w:pPr>
      <w:r w:rsidRPr="00C45364">
        <w:rPr>
          <w:szCs w:val="21"/>
        </w:rPr>
        <w:t>65. A. opinion</w:t>
      </w:r>
      <w:r w:rsidRPr="00C45364">
        <w:rPr>
          <w:szCs w:val="21"/>
        </w:rPr>
        <w:tab/>
      </w:r>
      <w:r w:rsidRPr="00C45364">
        <w:rPr>
          <w:szCs w:val="21"/>
        </w:rPr>
        <w:tab/>
      </w:r>
      <w:r w:rsidRPr="00C45364">
        <w:rPr>
          <w:szCs w:val="21"/>
        </w:rPr>
        <w:tab/>
        <w:t>B. risk</w:t>
      </w:r>
      <w:r w:rsidRPr="00C45364">
        <w:rPr>
          <w:szCs w:val="21"/>
        </w:rPr>
        <w:tab/>
      </w:r>
      <w:r w:rsidRPr="00C45364">
        <w:rPr>
          <w:szCs w:val="21"/>
        </w:rPr>
        <w:tab/>
      </w:r>
      <w:r w:rsidRPr="00C45364">
        <w:rPr>
          <w:szCs w:val="21"/>
        </w:rPr>
        <w:tab/>
      </w:r>
      <w:r w:rsidRPr="00C45364">
        <w:rPr>
          <w:szCs w:val="21"/>
        </w:rPr>
        <w:tab/>
        <w:t>C. performance</w:t>
      </w:r>
      <w:r w:rsidRPr="00C45364">
        <w:rPr>
          <w:szCs w:val="21"/>
        </w:rPr>
        <w:tab/>
      </w:r>
      <w:r w:rsidRPr="00C45364">
        <w:rPr>
          <w:szCs w:val="21"/>
        </w:rPr>
        <w:tab/>
        <w:t>D. attractiveness</w:t>
      </w:r>
    </w:p>
    <w:p w14:paraId="0FE1F401" w14:textId="77777777" w:rsidR="0066465F" w:rsidRPr="00C45364" w:rsidRDefault="0066465F" w:rsidP="00F17175">
      <w:pPr>
        <w:rPr>
          <w:b/>
          <w:szCs w:val="21"/>
        </w:rPr>
      </w:pPr>
      <w:r w:rsidRPr="00C45364">
        <w:rPr>
          <w:b/>
          <w:szCs w:val="21"/>
        </w:rPr>
        <w:t>Section B</w:t>
      </w:r>
    </w:p>
    <w:p w14:paraId="6A5A71EC" w14:textId="77777777" w:rsidR="0066465F" w:rsidRPr="00C45364" w:rsidRDefault="0066465F" w:rsidP="00F17175">
      <w:pPr>
        <w:rPr>
          <w:szCs w:val="21"/>
        </w:rPr>
      </w:pPr>
      <w:r w:rsidRPr="00C45364">
        <w:rPr>
          <w:b/>
          <w:szCs w:val="21"/>
        </w:rPr>
        <w:t>Direction</w:t>
      </w:r>
      <w:r w:rsidRPr="00C45364">
        <w:rPr>
          <w:b/>
          <w:szCs w:val="21"/>
        </w:rPr>
        <w:t>：</w:t>
      </w:r>
      <w:r w:rsidRPr="00C45364">
        <w:rPr>
          <w:szCs w:val="21"/>
        </w:rPr>
        <w:t xml:space="preserve">Read the following three passages. Each passage is followed by several questions or unfinished </w:t>
      </w:r>
      <w:proofErr w:type="spellStart"/>
      <w:r w:rsidRPr="00C45364">
        <w:rPr>
          <w:szCs w:val="21"/>
        </w:rPr>
        <w:t>sattments</w:t>
      </w:r>
      <w:proofErr w:type="spellEnd"/>
      <w:r w:rsidRPr="00C45364">
        <w:rPr>
          <w:szCs w:val="21"/>
        </w:rPr>
        <w:t xml:space="preserve">. For each of them there are four choices </w:t>
      </w:r>
      <w:proofErr w:type="spellStart"/>
      <w:r w:rsidRPr="00C45364">
        <w:rPr>
          <w:szCs w:val="21"/>
        </w:rPr>
        <w:t>markedA</w:t>
      </w:r>
      <w:proofErr w:type="spellEnd"/>
      <w:r w:rsidRPr="00C45364">
        <w:rPr>
          <w:szCs w:val="21"/>
        </w:rPr>
        <w:t>, B, C and D. Choose the one that fits best according to the information given in the passage you have just read.</w:t>
      </w:r>
    </w:p>
    <w:p w14:paraId="2AD16757" w14:textId="77777777" w:rsidR="0066465F" w:rsidRPr="00C45364" w:rsidRDefault="0066465F" w:rsidP="00F17175">
      <w:pPr>
        <w:jc w:val="center"/>
        <w:rPr>
          <w:szCs w:val="21"/>
        </w:rPr>
      </w:pPr>
      <w:r w:rsidRPr="00C45364">
        <w:rPr>
          <w:szCs w:val="21"/>
        </w:rPr>
        <w:t>(A)</w:t>
      </w:r>
    </w:p>
    <w:p w14:paraId="3E765111" w14:textId="77777777" w:rsidR="0066465F" w:rsidRPr="00C45364" w:rsidRDefault="0066465F" w:rsidP="00F17175">
      <w:pPr>
        <w:rPr>
          <w:szCs w:val="21"/>
        </w:rPr>
      </w:pPr>
      <w:r w:rsidRPr="00C45364">
        <w:rPr>
          <w:szCs w:val="21"/>
        </w:rPr>
        <w:t xml:space="preserve">   One early morning, I went into the living room to find my mother reading a thick book called </w:t>
      </w:r>
      <w:r w:rsidRPr="00C45364">
        <w:rPr>
          <w:i/>
          <w:szCs w:val="21"/>
        </w:rPr>
        <w:t>Best Loved Poems to Read Again and Again</w:t>
      </w:r>
      <w:r w:rsidRPr="00C45364">
        <w:rPr>
          <w:szCs w:val="21"/>
        </w:rPr>
        <w:t>. My interest was aroused only by the fact that the word “Poems” appeared in big, hot pink letters.</w:t>
      </w:r>
    </w:p>
    <w:p w14:paraId="5C10D88F" w14:textId="77777777" w:rsidR="0066465F" w:rsidRPr="00C45364" w:rsidRDefault="0066465F" w:rsidP="00F17175">
      <w:pPr>
        <w:rPr>
          <w:szCs w:val="21"/>
        </w:rPr>
      </w:pPr>
      <w:r w:rsidRPr="00C45364">
        <w:rPr>
          <w:szCs w:val="21"/>
        </w:rPr>
        <w:t xml:space="preserve">  “Is it good?” I asked her.</w:t>
      </w:r>
    </w:p>
    <w:p w14:paraId="0D50C88F" w14:textId="77777777" w:rsidR="0066465F" w:rsidRPr="00C45364" w:rsidRDefault="0066465F" w:rsidP="00F17175">
      <w:pPr>
        <w:rPr>
          <w:szCs w:val="21"/>
        </w:rPr>
      </w:pPr>
      <w:r w:rsidRPr="00C45364">
        <w:rPr>
          <w:szCs w:val="21"/>
        </w:rPr>
        <w:t xml:space="preserve">  “Yeah,” she answered. “There’s one I really like and you’ll like it, too.” I leaned forward.</w:t>
      </w:r>
    </w:p>
    <w:p w14:paraId="6F2ACAEC" w14:textId="77777777" w:rsidR="0066465F" w:rsidRPr="00C45364" w:rsidRDefault="0066465F" w:rsidP="00F17175">
      <w:pPr>
        <w:rPr>
          <w:szCs w:val="21"/>
        </w:rPr>
      </w:pPr>
      <w:r w:rsidRPr="00C45364">
        <w:rPr>
          <w:szCs w:val="21"/>
        </w:rPr>
        <w:t xml:space="preserve">  “‘Patty Poem,’” she read the title. Who is Patty? I wondered. The poem began:</w:t>
      </w:r>
    </w:p>
    <w:p w14:paraId="57B7A9AF" w14:textId="77777777" w:rsidR="0066465F" w:rsidRPr="00C45364" w:rsidRDefault="00D1698A" w:rsidP="00F17175">
      <w:pPr>
        <w:jc w:val="center"/>
        <w:rPr>
          <w:i/>
          <w:szCs w:val="21"/>
        </w:rPr>
      </w:pPr>
      <w:r>
        <w:rPr>
          <w:szCs w:val="21"/>
        </w:rPr>
        <w:pict w14:anchorId="39E08A85">
          <v:line id="直接连接符 1" o:spid="_x0000_s1035" alt="" style="position:absolute;left:0;text-align:left;z-index:251669504;mso-wrap-edited:f;mso-width-percent:0;mso-height-percent:0;mso-width-percent:0;mso-height-percent:0" from="351.65pt,6.85pt" to="351.7pt,27.8pt"/>
        </w:pict>
      </w:r>
      <w:r w:rsidR="0066465F" w:rsidRPr="00C45364">
        <w:rPr>
          <w:i/>
          <w:szCs w:val="21"/>
        </w:rPr>
        <w:t>She never puts her toys away,</w:t>
      </w:r>
    </w:p>
    <w:p w14:paraId="3BF5726B" w14:textId="77777777" w:rsidR="0066465F" w:rsidRPr="00C45364" w:rsidRDefault="0066465F" w:rsidP="00F17175">
      <w:pPr>
        <w:jc w:val="center"/>
        <w:rPr>
          <w:szCs w:val="21"/>
        </w:rPr>
      </w:pPr>
      <w:r w:rsidRPr="00C45364">
        <w:rPr>
          <w:i/>
          <w:szCs w:val="21"/>
        </w:rPr>
        <w:t xml:space="preserve">                   Just leaves them scattered</w:t>
      </w:r>
      <w:r w:rsidRPr="00C45364">
        <w:rPr>
          <w:szCs w:val="21"/>
          <w:vertAlign w:val="superscript"/>
        </w:rPr>
        <w:fldChar w:fldCharType="begin"/>
      </w:r>
      <w:r w:rsidRPr="00C45364">
        <w:rPr>
          <w:szCs w:val="21"/>
          <w:vertAlign w:val="superscript"/>
        </w:rPr>
        <w:instrText xml:space="preserve"> = 1 \* GB3 </w:instrText>
      </w:r>
      <w:r w:rsidRPr="00C45364">
        <w:rPr>
          <w:szCs w:val="21"/>
          <w:vertAlign w:val="superscript"/>
        </w:rPr>
        <w:fldChar w:fldCharType="separate"/>
      </w:r>
      <w:r w:rsidRPr="00C45364">
        <w:rPr>
          <w:rFonts w:ascii="宋体" w:hAnsi="宋体" w:cs="宋体" w:hint="eastAsia"/>
          <w:szCs w:val="21"/>
          <w:vertAlign w:val="superscript"/>
        </w:rPr>
        <w:t>①</w:t>
      </w:r>
      <w:r w:rsidRPr="00C45364">
        <w:rPr>
          <w:szCs w:val="21"/>
          <w:vertAlign w:val="superscript"/>
        </w:rPr>
        <w:fldChar w:fldCharType="end"/>
      </w:r>
      <w:r w:rsidRPr="00C45364">
        <w:rPr>
          <w:i/>
          <w:szCs w:val="21"/>
          <w:vertAlign w:val="superscript"/>
        </w:rPr>
        <w:t xml:space="preserve"> </w:t>
      </w:r>
      <w:r w:rsidRPr="00C45364">
        <w:rPr>
          <w:i/>
          <w:szCs w:val="21"/>
        </w:rPr>
        <w:t xml:space="preserve">where they lay,… </w:t>
      </w:r>
      <w:r w:rsidRPr="00C45364">
        <w:rPr>
          <w:szCs w:val="21"/>
        </w:rPr>
        <w:t xml:space="preserve">     </w:t>
      </w:r>
      <w:r w:rsidRPr="00C45364">
        <w:rPr>
          <w:szCs w:val="21"/>
          <w:vertAlign w:val="superscript"/>
        </w:rPr>
        <w:fldChar w:fldCharType="begin"/>
      </w:r>
      <w:r w:rsidRPr="00C45364">
        <w:rPr>
          <w:szCs w:val="21"/>
          <w:vertAlign w:val="superscript"/>
        </w:rPr>
        <w:instrText xml:space="preserve"> = 1 \* GB3 </w:instrText>
      </w:r>
      <w:r w:rsidRPr="00C45364">
        <w:rPr>
          <w:szCs w:val="21"/>
          <w:vertAlign w:val="superscript"/>
        </w:rPr>
        <w:fldChar w:fldCharType="separate"/>
      </w:r>
      <w:r w:rsidRPr="00C45364">
        <w:rPr>
          <w:rFonts w:ascii="宋体" w:hAnsi="宋体" w:cs="宋体" w:hint="eastAsia"/>
          <w:szCs w:val="21"/>
          <w:vertAlign w:val="superscript"/>
        </w:rPr>
        <w:t>①</w:t>
      </w:r>
      <w:r w:rsidRPr="00C45364">
        <w:rPr>
          <w:szCs w:val="21"/>
          <w:vertAlign w:val="superscript"/>
        </w:rPr>
        <w:fldChar w:fldCharType="end"/>
      </w:r>
      <w:r w:rsidRPr="00C45364">
        <w:rPr>
          <w:szCs w:val="21"/>
        </w:rPr>
        <w:t>散乱的</w:t>
      </w:r>
    </w:p>
    <w:p w14:paraId="52335686" w14:textId="77777777" w:rsidR="0066465F" w:rsidRPr="00C45364" w:rsidRDefault="0066465F" w:rsidP="00F17175">
      <w:pPr>
        <w:rPr>
          <w:szCs w:val="21"/>
        </w:rPr>
      </w:pPr>
      <w:r w:rsidRPr="00C45364">
        <w:rPr>
          <w:szCs w:val="21"/>
        </w:rPr>
        <w:t xml:space="preserve">  </w:t>
      </w:r>
    </w:p>
    <w:p w14:paraId="168B42DA" w14:textId="77777777" w:rsidR="0066465F" w:rsidRPr="00C45364" w:rsidRDefault="0066465F" w:rsidP="00F17175">
      <w:pPr>
        <w:ind w:firstLineChars="200" w:firstLine="420"/>
        <w:rPr>
          <w:szCs w:val="21"/>
        </w:rPr>
      </w:pPr>
      <w:r w:rsidRPr="00C45364">
        <w:rPr>
          <w:szCs w:val="21"/>
        </w:rPr>
        <w:t>The poem was just three short sections. The final one came quickly:</w:t>
      </w:r>
    </w:p>
    <w:p w14:paraId="77905572" w14:textId="77777777" w:rsidR="0066465F" w:rsidRPr="00C45364" w:rsidRDefault="0066465F" w:rsidP="00F17175">
      <w:pPr>
        <w:rPr>
          <w:szCs w:val="21"/>
        </w:rPr>
      </w:pPr>
      <w:r w:rsidRPr="00C45364">
        <w:rPr>
          <w:szCs w:val="21"/>
        </w:rPr>
        <w:t xml:space="preserve">  </w:t>
      </w:r>
    </w:p>
    <w:p w14:paraId="772AF5B7" w14:textId="77777777" w:rsidR="0066465F" w:rsidRPr="00C45364" w:rsidRDefault="00D1698A" w:rsidP="00F17175">
      <w:pPr>
        <w:jc w:val="center"/>
        <w:rPr>
          <w:i/>
          <w:szCs w:val="21"/>
        </w:rPr>
      </w:pPr>
      <w:r>
        <w:rPr>
          <w:szCs w:val="21"/>
        </w:rPr>
        <w:pict w14:anchorId="762ED2DA">
          <v:line id="直接连接符 2" o:spid="_x0000_s1034" alt="" style="position:absolute;left:0;text-align:left;z-index:251670528;mso-wrap-edited:f;mso-width-percent:0;mso-height-percent:0;mso-width-percent:0;mso-height-percent:0" from="351.55pt,2.45pt" to="351.6pt,47.6pt"/>
        </w:pict>
      </w:r>
      <w:r w:rsidR="0066465F" w:rsidRPr="00C45364">
        <w:rPr>
          <w:szCs w:val="21"/>
        </w:rPr>
        <w:t xml:space="preserve">                     </w:t>
      </w:r>
      <w:r w:rsidR="0066465F" w:rsidRPr="00C45364">
        <w:rPr>
          <w:i/>
          <w:szCs w:val="21"/>
        </w:rPr>
        <w:t>When she grows and gathers poise</w:t>
      </w:r>
      <w:r w:rsidR="0066465F" w:rsidRPr="00C45364">
        <w:rPr>
          <w:szCs w:val="21"/>
          <w:vertAlign w:val="superscript"/>
        </w:rPr>
        <w:fldChar w:fldCharType="begin"/>
      </w:r>
      <w:r w:rsidR="0066465F" w:rsidRPr="00C45364">
        <w:rPr>
          <w:szCs w:val="21"/>
          <w:vertAlign w:val="superscript"/>
        </w:rPr>
        <w:instrText xml:space="preserve"> = 2 \* GB3 </w:instrText>
      </w:r>
      <w:r w:rsidR="0066465F" w:rsidRPr="00C45364">
        <w:rPr>
          <w:szCs w:val="21"/>
          <w:vertAlign w:val="superscript"/>
        </w:rPr>
        <w:fldChar w:fldCharType="separate"/>
      </w:r>
      <w:r w:rsidR="0066465F" w:rsidRPr="00C45364">
        <w:rPr>
          <w:rFonts w:ascii="宋体" w:hAnsi="宋体" w:cs="宋体" w:hint="eastAsia"/>
          <w:szCs w:val="21"/>
          <w:vertAlign w:val="superscript"/>
        </w:rPr>
        <w:t>②</w:t>
      </w:r>
      <w:r w:rsidR="0066465F" w:rsidRPr="00C45364">
        <w:rPr>
          <w:szCs w:val="21"/>
          <w:vertAlign w:val="superscript"/>
        </w:rPr>
        <w:fldChar w:fldCharType="end"/>
      </w:r>
      <w:r w:rsidR="0066465F" w:rsidRPr="00C45364">
        <w:rPr>
          <w:i/>
          <w:szCs w:val="21"/>
        </w:rPr>
        <w:t xml:space="preserve">,         </w:t>
      </w:r>
      <w:r w:rsidR="0066465F" w:rsidRPr="00C45364">
        <w:rPr>
          <w:szCs w:val="21"/>
          <w:vertAlign w:val="superscript"/>
        </w:rPr>
        <w:fldChar w:fldCharType="begin"/>
      </w:r>
      <w:r w:rsidR="0066465F" w:rsidRPr="00C45364">
        <w:rPr>
          <w:szCs w:val="21"/>
          <w:vertAlign w:val="superscript"/>
        </w:rPr>
        <w:instrText xml:space="preserve"> = 2 \* GB3 </w:instrText>
      </w:r>
      <w:r w:rsidR="0066465F" w:rsidRPr="00C45364">
        <w:rPr>
          <w:szCs w:val="21"/>
          <w:vertAlign w:val="superscript"/>
        </w:rPr>
        <w:fldChar w:fldCharType="separate"/>
      </w:r>
      <w:r w:rsidR="0066465F" w:rsidRPr="00C45364">
        <w:rPr>
          <w:rFonts w:ascii="宋体" w:hAnsi="宋体" w:cs="宋体" w:hint="eastAsia"/>
          <w:szCs w:val="21"/>
          <w:vertAlign w:val="superscript"/>
        </w:rPr>
        <w:t>②</w:t>
      </w:r>
      <w:r w:rsidR="0066465F" w:rsidRPr="00C45364">
        <w:rPr>
          <w:szCs w:val="21"/>
          <w:vertAlign w:val="superscript"/>
        </w:rPr>
        <w:fldChar w:fldCharType="end"/>
      </w:r>
      <w:r w:rsidR="0066465F" w:rsidRPr="00C45364">
        <w:rPr>
          <w:szCs w:val="21"/>
        </w:rPr>
        <w:t>稳重</w:t>
      </w:r>
    </w:p>
    <w:p w14:paraId="46215EB2" w14:textId="77777777" w:rsidR="0066465F" w:rsidRPr="00C45364" w:rsidRDefault="0066465F" w:rsidP="00F17175">
      <w:pPr>
        <w:jc w:val="center"/>
        <w:rPr>
          <w:szCs w:val="21"/>
        </w:rPr>
      </w:pPr>
      <w:r w:rsidRPr="00C45364">
        <w:rPr>
          <w:i/>
          <w:szCs w:val="21"/>
        </w:rPr>
        <w:t xml:space="preserve">                        I’ll miss her harum-scarum</w:t>
      </w:r>
      <w:r w:rsidRPr="00C45364">
        <w:rPr>
          <w:szCs w:val="21"/>
          <w:vertAlign w:val="superscript"/>
        </w:rPr>
        <w:fldChar w:fldCharType="begin"/>
      </w:r>
      <w:r w:rsidRPr="00C45364">
        <w:rPr>
          <w:szCs w:val="21"/>
          <w:vertAlign w:val="superscript"/>
        </w:rPr>
        <w:instrText xml:space="preserve"> = 3 \* GB3 </w:instrText>
      </w:r>
      <w:r w:rsidRPr="00C45364">
        <w:rPr>
          <w:szCs w:val="21"/>
          <w:vertAlign w:val="superscript"/>
        </w:rPr>
        <w:fldChar w:fldCharType="separate"/>
      </w:r>
      <w:r w:rsidRPr="00C45364">
        <w:rPr>
          <w:rFonts w:ascii="宋体" w:hAnsi="宋体" w:cs="宋体" w:hint="eastAsia"/>
          <w:szCs w:val="21"/>
          <w:vertAlign w:val="superscript"/>
        </w:rPr>
        <w:t>③</w:t>
      </w:r>
      <w:r w:rsidRPr="00C45364">
        <w:rPr>
          <w:szCs w:val="21"/>
          <w:vertAlign w:val="superscript"/>
        </w:rPr>
        <w:fldChar w:fldCharType="end"/>
      </w:r>
      <w:r w:rsidRPr="00C45364">
        <w:rPr>
          <w:i/>
          <w:szCs w:val="21"/>
        </w:rPr>
        <w:t xml:space="preserve"> noise,         </w:t>
      </w:r>
      <w:r w:rsidRPr="00C45364">
        <w:rPr>
          <w:szCs w:val="21"/>
          <w:vertAlign w:val="superscript"/>
        </w:rPr>
        <w:fldChar w:fldCharType="begin"/>
      </w:r>
      <w:r w:rsidRPr="00C45364">
        <w:rPr>
          <w:szCs w:val="21"/>
          <w:vertAlign w:val="superscript"/>
        </w:rPr>
        <w:instrText xml:space="preserve"> = 3 \* GB3 </w:instrText>
      </w:r>
      <w:r w:rsidRPr="00C45364">
        <w:rPr>
          <w:szCs w:val="21"/>
          <w:vertAlign w:val="superscript"/>
        </w:rPr>
        <w:fldChar w:fldCharType="separate"/>
      </w:r>
      <w:r w:rsidRPr="00C45364">
        <w:rPr>
          <w:rFonts w:ascii="宋体" w:hAnsi="宋体" w:cs="宋体" w:hint="eastAsia"/>
          <w:szCs w:val="21"/>
          <w:vertAlign w:val="superscript"/>
        </w:rPr>
        <w:t>③</w:t>
      </w:r>
      <w:r w:rsidRPr="00C45364">
        <w:rPr>
          <w:szCs w:val="21"/>
          <w:vertAlign w:val="superscript"/>
        </w:rPr>
        <w:fldChar w:fldCharType="end"/>
      </w:r>
      <w:r w:rsidRPr="00C45364">
        <w:rPr>
          <w:szCs w:val="21"/>
        </w:rPr>
        <w:t>莽撞的</w:t>
      </w:r>
    </w:p>
    <w:p w14:paraId="093ABE31" w14:textId="77777777" w:rsidR="0066465F" w:rsidRPr="00C45364" w:rsidRDefault="0066465F" w:rsidP="00F17175">
      <w:pPr>
        <w:jc w:val="center"/>
        <w:rPr>
          <w:szCs w:val="21"/>
        </w:rPr>
      </w:pPr>
      <w:r w:rsidRPr="00C45364">
        <w:rPr>
          <w:i/>
          <w:szCs w:val="21"/>
        </w:rPr>
        <w:t xml:space="preserve">                        And look in vain</w:t>
      </w:r>
      <w:r w:rsidRPr="00C45364">
        <w:rPr>
          <w:szCs w:val="21"/>
          <w:vertAlign w:val="superscript"/>
        </w:rPr>
        <w:fldChar w:fldCharType="begin"/>
      </w:r>
      <w:r w:rsidRPr="00C45364">
        <w:rPr>
          <w:szCs w:val="21"/>
          <w:vertAlign w:val="superscript"/>
        </w:rPr>
        <w:instrText xml:space="preserve"> = 4 \* GB3 </w:instrText>
      </w:r>
      <w:r w:rsidRPr="00C45364">
        <w:rPr>
          <w:szCs w:val="21"/>
          <w:vertAlign w:val="superscript"/>
        </w:rPr>
        <w:fldChar w:fldCharType="separate"/>
      </w:r>
      <w:r w:rsidRPr="00C45364">
        <w:rPr>
          <w:rFonts w:ascii="宋体" w:hAnsi="宋体" w:cs="宋体" w:hint="eastAsia"/>
          <w:szCs w:val="21"/>
          <w:vertAlign w:val="superscript"/>
        </w:rPr>
        <w:t>④</w:t>
      </w:r>
      <w:r w:rsidRPr="00C45364">
        <w:rPr>
          <w:szCs w:val="21"/>
          <w:vertAlign w:val="superscript"/>
        </w:rPr>
        <w:fldChar w:fldCharType="end"/>
      </w:r>
      <w:r w:rsidRPr="00C45364">
        <w:rPr>
          <w:i/>
          <w:szCs w:val="21"/>
        </w:rPr>
        <w:t xml:space="preserve"> for scattered toys.        </w:t>
      </w:r>
      <w:r w:rsidRPr="00C45364">
        <w:rPr>
          <w:szCs w:val="21"/>
          <w:vertAlign w:val="superscript"/>
        </w:rPr>
        <w:fldChar w:fldCharType="begin"/>
      </w:r>
      <w:r w:rsidRPr="00C45364">
        <w:rPr>
          <w:szCs w:val="21"/>
          <w:vertAlign w:val="superscript"/>
        </w:rPr>
        <w:instrText xml:space="preserve"> = 4 \* GB3 </w:instrText>
      </w:r>
      <w:r w:rsidRPr="00C45364">
        <w:rPr>
          <w:szCs w:val="21"/>
          <w:vertAlign w:val="superscript"/>
        </w:rPr>
        <w:fldChar w:fldCharType="separate"/>
      </w:r>
      <w:r w:rsidRPr="00C45364">
        <w:rPr>
          <w:rFonts w:ascii="宋体" w:hAnsi="宋体" w:cs="宋体" w:hint="eastAsia"/>
          <w:szCs w:val="21"/>
          <w:vertAlign w:val="superscript"/>
        </w:rPr>
        <w:t>④</w:t>
      </w:r>
      <w:r w:rsidRPr="00C45364">
        <w:rPr>
          <w:szCs w:val="21"/>
          <w:vertAlign w:val="superscript"/>
        </w:rPr>
        <w:fldChar w:fldCharType="end"/>
      </w:r>
      <w:r w:rsidRPr="00C45364">
        <w:rPr>
          <w:szCs w:val="21"/>
        </w:rPr>
        <w:t>徒劳地</w:t>
      </w:r>
    </w:p>
    <w:p w14:paraId="2D9F0404" w14:textId="77777777" w:rsidR="0066465F" w:rsidRPr="00C45364" w:rsidRDefault="0066465F" w:rsidP="00F17175">
      <w:pPr>
        <w:jc w:val="center"/>
        <w:rPr>
          <w:szCs w:val="21"/>
        </w:rPr>
      </w:pPr>
      <w:r w:rsidRPr="00C45364">
        <w:rPr>
          <w:i/>
          <w:szCs w:val="21"/>
        </w:rPr>
        <w:lastRenderedPageBreak/>
        <w:t xml:space="preserve">And I’ll be sad.            </w:t>
      </w:r>
      <w:r w:rsidRPr="00C45364">
        <w:rPr>
          <w:szCs w:val="21"/>
        </w:rPr>
        <w:t xml:space="preserve">     </w:t>
      </w:r>
    </w:p>
    <w:p w14:paraId="4869D95B" w14:textId="77777777" w:rsidR="0066465F" w:rsidRPr="00C45364" w:rsidRDefault="0066465F" w:rsidP="00F17175">
      <w:pPr>
        <w:jc w:val="center"/>
        <w:rPr>
          <w:szCs w:val="21"/>
        </w:rPr>
      </w:pPr>
    </w:p>
    <w:p w14:paraId="1FC451FA" w14:textId="77777777" w:rsidR="0066465F" w:rsidRPr="00C45364" w:rsidRDefault="0066465F" w:rsidP="00F17175">
      <w:pPr>
        <w:rPr>
          <w:szCs w:val="21"/>
        </w:rPr>
      </w:pPr>
      <w:r w:rsidRPr="00C45364">
        <w:rPr>
          <w:szCs w:val="21"/>
        </w:rPr>
        <w:t xml:space="preserve">  A terrible sorrow washed over me. Whoever Patty was, she was a mean girl. Then, the shock.</w:t>
      </w:r>
    </w:p>
    <w:p w14:paraId="49899619" w14:textId="77777777" w:rsidR="0066465F" w:rsidRPr="00C45364" w:rsidRDefault="0066465F" w:rsidP="00F17175">
      <w:pPr>
        <w:rPr>
          <w:szCs w:val="21"/>
        </w:rPr>
      </w:pPr>
      <w:r w:rsidRPr="00C45364">
        <w:rPr>
          <w:szCs w:val="21"/>
        </w:rPr>
        <w:t xml:space="preserve">  “It’s you, honey,” My mother said sadly.</w:t>
      </w:r>
    </w:p>
    <w:p w14:paraId="3E50125A" w14:textId="77777777" w:rsidR="0066465F" w:rsidRPr="00C45364" w:rsidRDefault="0066465F" w:rsidP="00F17175">
      <w:pPr>
        <w:rPr>
          <w:szCs w:val="21"/>
        </w:rPr>
      </w:pPr>
      <w:r w:rsidRPr="00C45364">
        <w:rPr>
          <w:szCs w:val="21"/>
        </w:rPr>
        <w:t xml:space="preserve">  To my mother, the poem revealed a parent’s affection when her child grows up and leaves. To me, the “she” in the poem was horror. It was my mama who would be sad. It was so terrible I burst out crying. </w:t>
      </w:r>
    </w:p>
    <w:p w14:paraId="20DCD54C" w14:textId="77777777" w:rsidR="0066465F" w:rsidRPr="00C45364" w:rsidRDefault="0066465F" w:rsidP="00F17175">
      <w:pPr>
        <w:rPr>
          <w:szCs w:val="21"/>
        </w:rPr>
      </w:pPr>
      <w:r w:rsidRPr="00C45364">
        <w:rPr>
          <w:szCs w:val="21"/>
        </w:rPr>
        <w:t xml:space="preserve">  “What’s wrong?” my mother asked.</w:t>
      </w:r>
    </w:p>
    <w:p w14:paraId="52EF8CD7" w14:textId="77777777" w:rsidR="0066465F" w:rsidRPr="00C45364" w:rsidRDefault="0066465F" w:rsidP="00F17175">
      <w:pPr>
        <w:rPr>
          <w:szCs w:val="21"/>
        </w:rPr>
      </w:pPr>
      <w:r w:rsidRPr="00C45364">
        <w:rPr>
          <w:szCs w:val="21"/>
        </w:rPr>
        <w:t xml:space="preserve">  “Oh Mama,” I cried. “I don’t want to grow up ever!”</w:t>
      </w:r>
    </w:p>
    <w:p w14:paraId="4AFAF1D7" w14:textId="77777777" w:rsidR="0066465F" w:rsidRPr="00C45364" w:rsidRDefault="0066465F" w:rsidP="00F17175">
      <w:pPr>
        <w:rPr>
          <w:szCs w:val="21"/>
        </w:rPr>
      </w:pPr>
      <w:r w:rsidRPr="00C45364">
        <w:rPr>
          <w:szCs w:val="21"/>
        </w:rPr>
        <w:t xml:space="preserve">  She smiled. “Honey, it’s okay. You’re not growing up anytime soon. And when you do, I’ll still love you, okay?”</w:t>
      </w:r>
    </w:p>
    <w:p w14:paraId="181CA7DD" w14:textId="77777777" w:rsidR="0066465F" w:rsidRPr="00C45364" w:rsidRDefault="0066465F" w:rsidP="00F17175">
      <w:pPr>
        <w:rPr>
          <w:szCs w:val="21"/>
        </w:rPr>
      </w:pPr>
      <w:r w:rsidRPr="00C45364">
        <w:rPr>
          <w:szCs w:val="21"/>
        </w:rPr>
        <w:t xml:space="preserve">  “Okay,” I was still weeping. My panic has gone. But I could not help thinking about that silly poem. After what seemed like a safe amount of time, I read the poem again and was confused. It all fit so well together, like a puzzle. The language was simple, so simple I could plainly understand its meaning, yet it was still beautiful. I was now fascinated by the idea of poetry, words that had the power to make or break a person’s world.</w:t>
      </w:r>
    </w:p>
    <w:p w14:paraId="1E608C33" w14:textId="77777777" w:rsidR="0066465F" w:rsidRPr="00C45364" w:rsidRDefault="0066465F" w:rsidP="00F17175">
      <w:pPr>
        <w:rPr>
          <w:szCs w:val="21"/>
        </w:rPr>
      </w:pPr>
      <w:r w:rsidRPr="00C45364">
        <w:rPr>
          <w:szCs w:val="21"/>
        </w:rPr>
        <w:t xml:space="preserve">  I have since fallen in love with other poems, but “Patty Poem” remains my poem. After all, “Patty Poem” gave me my love for poetry not because it was the poem that lifted my spirits, but because it was the one that hurt me the most.</w:t>
      </w:r>
    </w:p>
    <w:p w14:paraId="78EF3BDE" w14:textId="77777777" w:rsidR="0066465F" w:rsidRPr="00C45364" w:rsidRDefault="0066465F" w:rsidP="00F17175">
      <w:pPr>
        <w:rPr>
          <w:szCs w:val="21"/>
        </w:rPr>
      </w:pPr>
      <w:r w:rsidRPr="00C45364">
        <w:rPr>
          <w:szCs w:val="21"/>
        </w:rPr>
        <w:t xml:space="preserve">66. Why was the writer attracted by the book </w:t>
      </w:r>
      <w:r w:rsidRPr="00C45364">
        <w:rPr>
          <w:i/>
          <w:szCs w:val="21"/>
        </w:rPr>
        <w:t>Best Loved Poems to Read Again and Again</w:t>
      </w:r>
      <w:r w:rsidRPr="00C45364">
        <w:rPr>
          <w:szCs w:val="21"/>
        </w:rPr>
        <w:t>?</w:t>
      </w:r>
    </w:p>
    <w:p w14:paraId="0CD8AE76" w14:textId="77777777" w:rsidR="0066465F" w:rsidRPr="00C45364" w:rsidRDefault="0066465F" w:rsidP="00F17175">
      <w:pPr>
        <w:rPr>
          <w:szCs w:val="21"/>
        </w:rPr>
      </w:pPr>
      <w:r w:rsidRPr="00C45364">
        <w:rPr>
          <w:szCs w:val="21"/>
        </w:rPr>
        <w:t xml:space="preserve">   A. It was a thick enough book.</w:t>
      </w:r>
    </w:p>
    <w:p w14:paraId="6FA98D40" w14:textId="77777777" w:rsidR="0066465F" w:rsidRPr="00C45364" w:rsidRDefault="0066465F" w:rsidP="00F17175">
      <w:pPr>
        <w:rPr>
          <w:szCs w:val="21"/>
        </w:rPr>
      </w:pPr>
      <w:r w:rsidRPr="00C45364">
        <w:rPr>
          <w:szCs w:val="21"/>
        </w:rPr>
        <w:t xml:space="preserve">   B. Something on its cover caught her eye.</w:t>
      </w:r>
    </w:p>
    <w:p w14:paraId="569CCCC8" w14:textId="77777777" w:rsidR="0066465F" w:rsidRPr="00C45364" w:rsidRDefault="0066465F" w:rsidP="00F17175">
      <w:pPr>
        <w:rPr>
          <w:szCs w:val="21"/>
        </w:rPr>
      </w:pPr>
      <w:r w:rsidRPr="00C45364">
        <w:rPr>
          <w:szCs w:val="21"/>
        </w:rPr>
        <w:t xml:space="preserve">   C. Her mother was reading it with interest.</w:t>
      </w:r>
    </w:p>
    <w:p w14:paraId="5868EA4C" w14:textId="77777777" w:rsidR="0066465F" w:rsidRPr="00C45364" w:rsidRDefault="0066465F" w:rsidP="00F17175">
      <w:pPr>
        <w:rPr>
          <w:szCs w:val="21"/>
        </w:rPr>
      </w:pPr>
      <w:r w:rsidRPr="00C45364">
        <w:rPr>
          <w:szCs w:val="21"/>
        </w:rPr>
        <w:t xml:space="preserve">   D. It has a meaningful title.</w:t>
      </w:r>
    </w:p>
    <w:p w14:paraId="4BF1570D" w14:textId="77777777" w:rsidR="0066465F" w:rsidRPr="00C45364" w:rsidRDefault="0066465F" w:rsidP="00F17175">
      <w:pPr>
        <w:rPr>
          <w:szCs w:val="21"/>
        </w:rPr>
      </w:pPr>
      <w:r w:rsidRPr="00C45364">
        <w:rPr>
          <w:szCs w:val="21"/>
        </w:rPr>
        <w:t>67. After her mother read the poem to her, the writer felt ______ at first.</w:t>
      </w:r>
    </w:p>
    <w:p w14:paraId="04A567B7" w14:textId="77777777" w:rsidR="0066465F" w:rsidRPr="00C45364" w:rsidRDefault="0066465F" w:rsidP="00F17175">
      <w:pPr>
        <w:rPr>
          <w:szCs w:val="21"/>
        </w:rPr>
      </w:pPr>
      <w:r w:rsidRPr="00C45364">
        <w:rPr>
          <w:szCs w:val="21"/>
        </w:rPr>
        <w:t xml:space="preserve">   A. sad       B. excited      C. horrified      D. confused</w:t>
      </w:r>
    </w:p>
    <w:p w14:paraId="588890B9" w14:textId="77777777" w:rsidR="0066465F" w:rsidRPr="00C45364" w:rsidRDefault="0066465F" w:rsidP="00F17175">
      <w:pPr>
        <w:rPr>
          <w:szCs w:val="21"/>
        </w:rPr>
      </w:pPr>
      <w:r w:rsidRPr="00C45364">
        <w:rPr>
          <w:szCs w:val="21"/>
        </w:rPr>
        <w:t>68. The writer’s mother liked to read “Patty Poem” probably because______.</w:t>
      </w:r>
    </w:p>
    <w:p w14:paraId="0A2500B9" w14:textId="77777777" w:rsidR="0066465F" w:rsidRPr="00C45364" w:rsidRDefault="0066465F" w:rsidP="00F17175">
      <w:pPr>
        <w:rPr>
          <w:szCs w:val="21"/>
        </w:rPr>
      </w:pPr>
      <w:r w:rsidRPr="00C45364">
        <w:rPr>
          <w:szCs w:val="21"/>
        </w:rPr>
        <w:t xml:space="preserve">   A. it reflected her own childhood</w:t>
      </w:r>
    </w:p>
    <w:p w14:paraId="489961D1" w14:textId="77777777" w:rsidR="0066465F" w:rsidRPr="00C45364" w:rsidRDefault="0066465F" w:rsidP="00F17175">
      <w:pPr>
        <w:rPr>
          <w:szCs w:val="21"/>
        </w:rPr>
      </w:pPr>
      <w:r w:rsidRPr="00C45364">
        <w:rPr>
          <w:szCs w:val="21"/>
        </w:rPr>
        <w:t xml:space="preserve">   B. it was written in simple language</w:t>
      </w:r>
    </w:p>
    <w:p w14:paraId="3F4A7A00" w14:textId="77777777" w:rsidR="0066465F" w:rsidRPr="00C45364" w:rsidRDefault="0066465F" w:rsidP="00F17175">
      <w:pPr>
        <w:rPr>
          <w:szCs w:val="21"/>
        </w:rPr>
      </w:pPr>
      <w:r w:rsidRPr="00C45364">
        <w:rPr>
          <w:szCs w:val="21"/>
        </w:rPr>
        <w:t xml:space="preserve">  C. it was composed by a famous poet</w:t>
      </w:r>
    </w:p>
    <w:p w14:paraId="27371B22" w14:textId="77777777" w:rsidR="0066465F" w:rsidRPr="00C45364" w:rsidRDefault="0066465F" w:rsidP="00F17175">
      <w:pPr>
        <w:rPr>
          <w:szCs w:val="21"/>
        </w:rPr>
      </w:pPr>
      <w:r w:rsidRPr="00C45364">
        <w:rPr>
          <w:szCs w:val="21"/>
        </w:rPr>
        <w:t xml:space="preserve">  D. it gave her a hint of what would happen</w:t>
      </w:r>
    </w:p>
    <w:p w14:paraId="0818A59F" w14:textId="77777777" w:rsidR="0066465F" w:rsidRPr="00C45364" w:rsidRDefault="0066465F" w:rsidP="00F17175">
      <w:pPr>
        <w:rPr>
          <w:szCs w:val="21"/>
        </w:rPr>
      </w:pPr>
      <w:r w:rsidRPr="00C45364">
        <w:rPr>
          <w:szCs w:val="21"/>
        </w:rPr>
        <w:t>69. It can be concluded from the passage that“Patty Poem”leads the writer to _______.</w:t>
      </w:r>
    </w:p>
    <w:p w14:paraId="34967611" w14:textId="77777777" w:rsidR="0066465F" w:rsidRPr="00C45364" w:rsidRDefault="0066465F" w:rsidP="00F17175">
      <w:pPr>
        <w:rPr>
          <w:szCs w:val="21"/>
        </w:rPr>
      </w:pPr>
      <w:r w:rsidRPr="00C45364">
        <w:rPr>
          <w:szCs w:val="21"/>
        </w:rPr>
        <w:t xml:space="preserve">  A. discover the power of poetry</w:t>
      </w:r>
    </w:p>
    <w:p w14:paraId="0B3C3196" w14:textId="77777777" w:rsidR="0066465F" w:rsidRPr="00C45364" w:rsidRDefault="0066465F" w:rsidP="00F17175">
      <w:pPr>
        <w:rPr>
          <w:szCs w:val="21"/>
        </w:rPr>
      </w:pPr>
      <w:r w:rsidRPr="00C45364">
        <w:rPr>
          <w:szCs w:val="21"/>
        </w:rPr>
        <w:t xml:space="preserve">  B. recognize her love for puzzles</w:t>
      </w:r>
    </w:p>
    <w:p w14:paraId="1F46FEF1" w14:textId="77777777" w:rsidR="0066465F" w:rsidRPr="00C45364" w:rsidRDefault="0066465F" w:rsidP="00F17175">
      <w:pPr>
        <w:rPr>
          <w:szCs w:val="21"/>
        </w:rPr>
      </w:pPr>
      <w:r w:rsidRPr="00C45364">
        <w:rPr>
          <w:szCs w:val="21"/>
        </w:rPr>
        <w:t xml:space="preserve">  C. find her eagerness to grow up</w:t>
      </w:r>
    </w:p>
    <w:p w14:paraId="01AF26EA" w14:textId="77777777" w:rsidR="0066465F" w:rsidRPr="00C45364" w:rsidRDefault="0066465F" w:rsidP="00F17175">
      <w:pPr>
        <w:rPr>
          <w:szCs w:val="21"/>
        </w:rPr>
      </w:pPr>
      <w:r w:rsidRPr="00C45364">
        <w:rPr>
          <w:szCs w:val="21"/>
        </w:rPr>
        <w:t xml:space="preserve">  D. experience great homesickness</w:t>
      </w:r>
    </w:p>
    <w:p w14:paraId="37749DCC" w14:textId="77777777" w:rsidR="0066465F" w:rsidRPr="00C45364" w:rsidRDefault="0066465F" w:rsidP="00F17175">
      <w:pPr>
        <w:jc w:val="center"/>
        <w:rPr>
          <w:szCs w:val="21"/>
        </w:rPr>
      </w:pPr>
      <w:r w:rsidRPr="00C45364">
        <w:rPr>
          <w:szCs w:val="21"/>
        </w:rPr>
        <w:t>（</w:t>
      </w:r>
      <w:r w:rsidRPr="00C45364">
        <w:rPr>
          <w:szCs w:val="21"/>
        </w:rPr>
        <w:t>B</w:t>
      </w:r>
      <w:r w:rsidRPr="00C45364">
        <w:rPr>
          <w:szCs w:val="21"/>
        </w:rPr>
        <w:t>）</w:t>
      </w:r>
    </w:p>
    <w:p w14:paraId="0FD67D32" w14:textId="77777777" w:rsidR="0066465F" w:rsidRPr="00C45364" w:rsidRDefault="0066465F" w:rsidP="00F17175">
      <w:pPr>
        <w:rPr>
          <w:szCs w:val="21"/>
        </w:rPr>
      </w:pPr>
      <w:r w:rsidRPr="00C45364">
        <w:rPr>
          <w:szCs w:val="21"/>
        </w:rPr>
        <w:t xml:space="preserve">   Is there link between humans and climate change or not? This question was first studied in the early 1900s. Since then, many scientists have thought that our actions do make a difference. In 1997, the Kyoto Protocol explained our role in the Earth’s changing atmosphere and set international limits for gas </w:t>
      </w:r>
      <w:r w:rsidRPr="00C45364">
        <w:rPr>
          <w:i/>
          <w:szCs w:val="21"/>
        </w:rPr>
        <w:t>emissions</w:t>
      </w:r>
      <w:r w:rsidRPr="00C45364">
        <w:rPr>
          <w:szCs w:val="21"/>
        </w:rPr>
        <w:t>(</w:t>
      </w:r>
      <w:r w:rsidRPr="00C45364">
        <w:rPr>
          <w:szCs w:val="21"/>
        </w:rPr>
        <w:t>排放</w:t>
      </w:r>
      <w:r w:rsidRPr="00C45364">
        <w:rPr>
          <w:szCs w:val="21"/>
        </w:rPr>
        <w:t>) from 2008 to 2012. Some countries have decided to continue these reductions until 2020. More recently, the Paris Agreement, stuck by nearly 200 countries, also aims to limit global warming. But just now how much warmer it will get depends on how deeply countries cut carbon emissions.</w:t>
      </w:r>
    </w:p>
    <w:p w14:paraId="328DA8BA" w14:textId="77777777" w:rsidR="0066465F" w:rsidRPr="00C45364" w:rsidRDefault="00D1698A" w:rsidP="00F17175">
      <w:pPr>
        <w:rPr>
          <w:b/>
          <w:szCs w:val="21"/>
        </w:rPr>
      </w:pPr>
      <w:r>
        <w:rPr>
          <w:szCs w:val="21"/>
        </w:rPr>
        <w:lastRenderedPageBreak/>
        <w:pict w14:anchorId="7D5BDA6C">
          <v:line id="直接连接符 4" o:spid="_x0000_s1033" alt="" style="position:absolute;left:0;text-align:left;z-index:251661312;mso-wrap-edited:f;mso-width-percent:0;mso-height-percent:0;mso-width-percent:0;mso-height-percent:0" from="-8.65pt,9.7pt" to="4.2pt,9.7pt">
            <v:stroke dashstyle="3 1"/>
          </v:line>
        </w:pict>
      </w:r>
      <w:r>
        <w:rPr>
          <w:szCs w:val="21"/>
        </w:rPr>
        <w:pict w14:anchorId="47D74A5C">
          <v:line id="直接连接符 3" o:spid="_x0000_s1032" alt="" style="position:absolute;left:0;text-align:left;flip:y;z-index:251660288;mso-wrap-edited:f;mso-width-percent:0;mso-height-percent:0;mso-width-percent:0;mso-height-percent:0" from="-9.2pt,9.7pt" to="-9.15pt,72.75pt">
            <v:stroke dashstyle="3 1"/>
          </v:line>
        </w:pict>
      </w:r>
      <w:r w:rsidR="0066465F" w:rsidRPr="00C45364">
        <w:rPr>
          <w:noProof/>
          <w:szCs w:val="21"/>
        </w:rPr>
        <w:drawing>
          <wp:anchor distT="0" distB="0" distL="114300" distR="114300" simplePos="0" relativeHeight="251658240" behindDoc="0" locked="0" layoutInCell="1" allowOverlap="1" wp14:anchorId="294C7F45" wp14:editId="76BB375B">
            <wp:simplePos x="0" y="0"/>
            <wp:positionH relativeFrom="column">
              <wp:posOffset>-1905</wp:posOffset>
            </wp:positionH>
            <wp:positionV relativeFrom="paragraph">
              <wp:posOffset>30480</wp:posOffset>
            </wp:positionV>
            <wp:extent cx="952500" cy="5829300"/>
            <wp:effectExtent l="19050" t="0" r="0" b="0"/>
            <wp:wrapSquare wrapText="bothSides"/>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srcRect/>
                    <a:stretch>
                      <a:fillRect/>
                    </a:stretch>
                  </pic:blipFill>
                  <pic:spPr bwMode="auto">
                    <a:xfrm>
                      <a:off x="0" y="0"/>
                      <a:ext cx="952500" cy="5829300"/>
                    </a:xfrm>
                    <a:prstGeom prst="rect">
                      <a:avLst/>
                    </a:prstGeom>
                    <a:noFill/>
                    <a:ln w="9525">
                      <a:noFill/>
                      <a:miter lim="800000"/>
                      <a:headEnd/>
                      <a:tailEnd/>
                    </a:ln>
                  </pic:spPr>
                </pic:pic>
              </a:graphicData>
            </a:graphic>
          </wp:anchor>
        </w:drawing>
      </w:r>
      <w:r w:rsidR="0066465F" w:rsidRPr="00C45364">
        <w:rPr>
          <w:szCs w:val="21"/>
        </w:rPr>
        <w:t xml:space="preserve">  </w:t>
      </w:r>
      <w:r w:rsidR="0066465F" w:rsidRPr="00C45364">
        <w:rPr>
          <w:b/>
          <w:szCs w:val="21"/>
        </w:rPr>
        <w:t>3.5℃</w:t>
      </w:r>
    </w:p>
    <w:p w14:paraId="7F8EBEEF" w14:textId="77777777" w:rsidR="0066465F" w:rsidRPr="00C45364" w:rsidRDefault="00D1698A" w:rsidP="00F17175">
      <w:pPr>
        <w:rPr>
          <w:szCs w:val="21"/>
        </w:rPr>
      </w:pPr>
      <w:r>
        <w:rPr>
          <w:szCs w:val="21"/>
        </w:rPr>
        <w:pict w14:anchorId="07478E3B">
          <v:line id="直接连接符 8" o:spid="_x0000_s1031" alt="" style="position:absolute;left:0;text-align:left;z-index:251666432;mso-wrap-edited:f;mso-width-percent:0;mso-height-percent:0;mso-width-percent:0;mso-height-percent:0" from="-9.45pt,288.5pt" to="3.4pt,288.5pt">
            <v:stroke dashstyle="3 1"/>
          </v:line>
        </w:pict>
      </w:r>
      <w:r>
        <w:rPr>
          <w:szCs w:val="21"/>
        </w:rPr>
        <w:pict w14:anchorId="5F281DC3">
          <v:line id="直接连接符 7" o:spid="_x0000_s1030" alt="" style="position:absolute;left:0;text-align:left;z-index:251665408;mso-wrap-edited:f;mso-width-percent:0;mso-height-percent:0;mso-width-percent:0;mso-height-percent:0" from="-9.25pt,198.35pt" to="3.55pt,198.35pt">
            <v:stroke dashstyle="3 1"/>
          </v:line>
        </w:pict>
      </w:r>
      <w:r>
        <w:rPr>
          <w:szCs w:val="21"/>
        </w:rPr>
        <w:pict w14:anchorId="210AA1C0">
          <v:line id="直接连接符 5" o:spid="_x0000_s1029" alt="" style="position:absolute;left:0;text-align:left;z-index:251663360;mso-wrap-edited:f;mso-width-percent:0;mso-height-percent:0;mso-width-percent:0;mso-height-percent:0" from="3.6pt,5.8pt" to="3.65pt,5.8pt">
            <v:stroke dashstyle="3 1"/>
          </v:line>
        </w:pict>
      </w:r>
      <w:r w:rsidR="0066465F" w:rsidRPr="00C45364">
        <w:rPr>
          <w:szCs w:val="21"/>
        </w:rPr>
        <w:t>This is how much temperatures would rise by 2100 even if nations live up to the initial Paris promises to reduce carbon emissions; this rise could still put coastal cities under water and drive over half of all species to extinction.</w:t>
      </w:r>
    </w:p>
    <w:p w14:paraId="223FCF16" w14:textId="77777777" w:rsidR="0066465F" w:rsidRPr="00C45364" w:rsidRDefault="0066465F" w:rsidP="00F17175">
      <w:pPr>
        <w:rPr>
          <w:szCs w:val="21"/>
        </w:rPr>
      </w:pPr>
    </w:p>
    <w:p w14:paraId="04F84701" w14:textId="77777777" w:rsidR="0066465F" w:rsidRPr="00C45364" w:rsidRDefault="0066465F" w:rsidP="00F17175">
      <w:pPr>
        <w:rPr>
          <w:szCs w:val="21"/>
        </w:rPr>
      </w:pPr>
    </w:p>
    <w:p w14:paraId="43C893D5" w14:textId="77777777" w:rsidR="0066465F" w:rsidRPr="00C45364" w:rsidRDefault="00D1698A" w:rsidP="00F17175">
      <w:pPr>
        <w:ind w:firstLineChars="100" w:firstLine="210"/>
        <w:rPr>
          <w:b/>
          <w:szCs w:val="21"/>
        </w:rPr>
      </w:pPr>
      <w:r>
        <w:rPr>
          <w:szCs w:val="21"/>
        </w:rPr>
        <w:pict w14:anchorId="2FEC0969">
          <v:line id="直接连接符 9" o:spid="_x0000_s1028" alt="" style="position:absolute;left:0;text-align:left;z-index:251667456;mso-wrap-edited:f;mso-width-percent:0;mso-height-percent:0;mso-width-percent:0;mso-height-percent:0" from="-9.2pt,8.75pt" to="-9.15pt,18.2pt">
            <v:stroke dashstyle="3 1"/>
          </v:line>
        </w:pict>
      </w:r>
      <w:r>
        <w:rPr>
          <w:szCs w:val="21"/>
        </w:rPr>
        <w:pict w14:anchorId="0D31BFA3">
          <v:line id="直接连接符 6" o:spid="_x0000_s1027" alt="" style="position:absolute;left:0;text-align:left;z-index:251664384;mso-wrap-edited:f;mso-width-percent:0;mso-height-percent:0;mso-width-percent:0;mso-height-percent:0" from="-9.2pt,8.75pt" to="3.55pt,8.75pt">
            <v:stroke dashstyle="3 1"/>
          </v:line>
        </w:pict>
      </w:r>
      <w:r w:rsidR="0066465F" w:rsidRPr="00C45364">
        <w:rPr>
          <w:b/>
          <w:szCs w:val="21"/>
        </w:rPr>
        <w:t>2℃</w:t>
      </w:r>
    </w:p>
    <w:p w14:paraId="00DC1B23" w14:textId="77777777" w:rsidR="0066465F" w:rsidRPr="00C45364" w:rsidRDefault="0066465F" w:rsidP="00F17175">
      <w:pPr>
        <w:rPr>
          <w:szCs w:val="21"/>
        </w:rPr>
      </w:pPr>
      <w:r w:rsidRPr="00C45364">
        <w:rPr>
          <w:szCs w:val="21"/>
        </w:rPr>
        <w:t xml:space="preserve">To meet this minimum goal, the Agreement requires countries to tighten emissions targets every five years. Even this increase could sink some islands, worse </w:t>
      </w:r>
      <w:r w:rsidRPr="00C45364">
        <w:rPr>
          <w:i/>
          <w:szCs w:val="21"/>
        </w:rPr>
        <w:t>drought</w:t>
      </w:r>
      <w:r w:rsidRPr="00C45364">
        <w:rPr>
          <w:szCs w:val="21"/>
        </w:rPr>
        <w:t>(</w:t>
      </w:r>
      <w:r w:rsidRPr="00C45364">
        <w:rPr>
          <w:szCs w:val="21"/>
        </w:rPr>
        <w:t>干旱</w:t>
      </w:r>
      <w:r w:rsidRPr="00C45364">
        <w:rPr>
          <w:szCs w:val="21"/>
        </w:rPr>
        <w:t>) and drive a decline of up to a third in the number of species.</w:t>
      </w:r>
    </w:p>
    <w:p w14:paraId="1709CF81" w14:textId="77777777" w:rsidR="0066465F" w:rsidRPr="00C45364" w:rsidRDefault="0066465F" w:rsidP="00F17175">
      <w:pPr>
        <w:rPr>
          <w:szCs w:val="21"/>
        </w:rPr>
      </w:pPr>
    </w:p>
    <w:p w14:paraId="6E6A4DC5" w14:textId="77777777" w:rsidR="0066465F" w:rsidRPr="00C45364" w:rsidRDefault="0066465F" w:rsidP="00F17175">
      <w:pPr>
        <w:rPr>
          <w:szCs w:val="21"/>
        </w:rPr>
      </w:pPr>
    </w:p>
    <w:p w14:paraId="7F3675F6" w14:textId="77777777" w:rsidR="0066465F" w:rsidRPr="00C45364" w:rsidRDefault="0066465F" w:rsidP="00F17175">
      <w:pPr>
        <w:rPr>
          <w:b/>
          <w:szCs w:val="21"/>
        </w:rPr>
      </w:pPr>
      <w:r w:rsidRPr="00C45364">
        <w:rPr>
          <w:szCs w:val="21"/>
        </w:rPr>
        <w:t xml:space="preserve">  </w:t>
      </w:r>
      <w:r w:rsidRPr="00C45364">
        <w:rPr>
          <w:b/>
          <w:szCs w:val="21"/>
        </w:rPr>
        <w:t>1.5℃</w:t>
      </w:r>
    </w:p>
    <w:p w14:paraId="67585C78" w14:textId="77777777" w:rsidR="0066465F" w:rsidRPr="00C45364" w:rsidRDefault="0066465F" w:rsidP="00F17175">
      <w:pPr>
        <w:rPr>
          <w:szCs w:val="21"/>
        </w:rPr>
      </w:pPr>
      <w:r w:rsidRPr="00C45364">
        <w:rPr>
          <w:szCs w:val="21"/>
        </w:rPr>
        <w:t>This is the most ambitious goal for temperature rise set by the Paris Agreement, after a push by low-lying island nations like Kiribati, which say limiting temperature rise to 1.5℃ could save them from sinking.</w:t>
      </w:r>
    </w:p>
    <w:p w14:paraId="43E05C68" w14:textId="77777777" w:rsidR="0066465F" w:rsidRPr="00C45364" w:rsidRDefault="0066465F" w:rsidP="00F17175">
      <w:pPr>
        <w:rPr>
          <w:szCs w:val="21"/>
        </w:rPr>
      </w:pPr>
    </w:p>
    <w:p w14:paraId="1145E271" w14:textId="77777777" w:rsidR="0066465F" w:rsidRPr="00C45364" w:rsidRDefault="0066465F" w:rsidP="00F17175">
      <w:pPr>
        <w:rPr>
          <w:szCs w:val="21"/>
        </w:rPr>
      </w:pPr>
    </w:p>
    <w:p w14:paraId="410CC8AA" w14:textId="77777777" w:rsidR="0066465F" w:rsidRPr="00C45364" w:rsidRDefault="0066465F" w:rsidP="00F17175">
      <w:pPr>
        <w:rPr>
          <w:b/>
          <w:szCs w:val="21"/>
        </w:rPr>
      </w:pPr>
      <w:r w:rsidRPr="00C45364">
        <w:rPr>
          <w:szCs w:val="21"/>
        </w:rPr>
        <w:t xml:space="preserve">  </w:t>
      </w:r>
      <w:r w:rsidRPr="00C45364">
        <w:rPr>
          <w:b/>
          <w:szCs w:val="21"/>
        </w:rPr>
        <w:t>0.8℃</w:t>
      </w:r>
    </w:p>
    <w:p w14:paraId="227B03C4" w14:textId="77777777" w:rsidR="0066465F" w:rsidRPr="00C45364" w:rsidRDefault="0066465F" w:rsidP="00F17175">
      <w:pPr>
        <w:rPr>
          <w:szCs w:val="21"/>
        </w:rPr>
      </w:pPr>
      <w:r w:rsidRPr="00C45364">
        <w:rPr>
          <w:szCs w:val="21"/>
        </w:rPr>
        <w:t>This is how much temperatures have risen since the industrial age began, putting us 40% of the way to the 2℃ point.</w:t>
      </w:r>
    </w:p>
    <w:p w14:paraId="644C4028" w14:textId="77777777" w:rsidR="0066465F" w:rsidRPr="00C45364" w:rsidRDefault="0066465F" w:rsidP="00F17175">
      <w:pPr>
        <w:rPr>
          <w:szCs w:val="21"/>
        </w:rPr>
      </w:pPr>
    </w:p>
    <w:p w14:paraId="5C462315" w14:textId="77777777" w:rsidR="0066465F" w:rsidRPr="00C45364" w:rsidRDefault="0066465F" w:rsidP="00F17175">
      <w:pPr>
        <w:rPr>
          <w:szCs w:val="21"/>
        </w:rPr>
      </w:pPr>
    </w:p>
    <w:p w14:paraId="09BCD3B2" w14:textId="77777777" w:rsidR="0066465F" w:rsidRPr="00C45364" w:rsidRDefault="00D1698A" w:rsidP="00F17175">
      <w:pPr>
        <w:ind w:firstLineChars="50" w:firstLine="105"/>
        <w:rPr>
          <w:b/>
          <w:szCs w:val="21"/>
        </w:rPr>
      </w:pPr>
      <w:r>
        <w:rPr>
          <w:szCs w:val="21"/>
        </w:rPr>
        <w:pict w14:anchorId="4891966C">
          <v:line id="直接连接符 10" o:spid="_x0000_s1026" alt="" style="position:absolute;left:0;text-align:left;z-index:251668480;mso-wrap-edited:f;mso-width-percent:0;mso-height-percent:0;mso-width-percent:0;mso-height-percent:0" from="-16.4pt,8.1pt" to="-3.6pt,8.1pt" strokeweight="1pt">
            <v:stroke dashstyle="3 1"/>
          </v:line>
        </w:pict>
      </w:r>
      <w:r w:rsidR="0066465F" w:rsidRPr="00C45364">
        <w:rPr>
          <w:b/>
          <w:szCs w:val="21"/>
        </w:rPr>
        <w:t>0℃</w:t>
      </w:r>
    </w:p>
    <w:p w14:paraId="2C11F8D4" w14:textId="77777777" w:rsidR="0066465F" w:rsidRPr="00C45364" w:rsidRDefault="0066465F" w:rsidP="00F17175">
      <w:pPr>
        <w:rPr>
          <w:szCs w:val="21"/>
        </w:rPr>
      </w:pPr>
      <w:r w:rsidRPr="00C45364">
        <w:rPr>
          <w:szCs w:val="21"/>
        </w:rPr>
        <w:t>The baseline here is average global temperature before the start of the industrial age.</w:t>
      </w:r>
    </w:p>
    <w:p w14:paraId="4883BA73" w14:textId="77777777" w:rsidR="0066465F" w:rsidRPr="00C45364" w:rsidRDefault="0066465F" w:rsidP="00F17175">
      <w:pPr>
        <w:rPr>
          <w:szCs w:val="21"/>
        </w:rPr>
      </w:pPr>
    </w:p>
    <w:p w14:paraId="0094BB07" w14:textId="77777777" w:rsidR="0066465F" w:rsidRPr="00C45364" w:rsidRDefault="0066465F" w:rsidP="00F17175">
      <w:pPr>
        <w:rPr>
          <w:szCs w:val="21"/>
        </w:rPr>
      </w:pPr>
    </w:p>
    <w:p w14:paraId="64D7A893" w14:textId="77777777" w:rsidR="0066465F" w:rsidRPr="00C45364" w:rsidRDefault="0066465F" w:rsidP="00F17175">
      <w:pPr>
        <w:rPr>
          <w:b/>
          <w:szCs w:val="21"/>
        </w:rPr>
      </w:pPr>
    </w:p>
    <w:p w14:paraId="406AEF9D" w14:textId="77777777" w:rsidR="0066465F" w:rsidRPr="00C45364" w:rsidRDefault="0066465F" w:rsidP="00F17175">
      <w:pPr>
        <w:rPr>
          <w:szCs w:val="21"/>
        </w:rPr>
      </w:pPr>
    </w:p>
    <w:p w14:paraId="617721AA" w14:textId="77777777" w:rsidR="0066465F" w:rsidRPr="00C45364" w:rsidRDefault="0066465F" w:rsidP="00F17175">
      <w:pPr>
        <w:rPr>
          <w:szCs w:val="21"/>
        </w:rPr>
      </w:pPr>
      <w:r w:rsidRPr="00C45364">
        <w:rPr>
          <w:szCs w:val="21"/>
        </w:rPr>
        <w:t>70. It can be concluded from paragraph 1 that _______.</w:t>
      </w:r>
    </w:p>
    <w:p w14:paraId="32536979" w14:textId="77777777" w:rsidR="0066465F" w:rsidRPr="00C45364" w:rsidRDefault="0066465F" w:rsidP="00F17175">
      <w:pPr>
        <w:rPr>
          <w:szCs w:val="21"/>
        </w:rPr>
      </w:pPr>
      <w:r w:rsidRPr="00C45364">
        <w:rPr>
          <w:szCs w:val="21"/>
        </w:rPr>
        <w:t>A. the problem of global warming will have been quite solved by 2020</w:t>
      </w:r>
    </w:p>
    <w:p w14:paraId="45022451" w14:textId="77777777" w:rsidR="0066465F" w:rsidRPr="00C45364" w:rsidRDefault="0066465F" w:rsidP="00F17175">
      <w:pPr>
        <w:rPr>
          <w:szCs w:val="21"/>
        </w:rPr>
      </w:pPr>
      <w:r w:rsidRPr="00C45364">
        <w:rPr>
          <w:szCs w:val="21"/>
        </w:rPr>
        <w:t>B. gas emissions have been effectively reduced in developed countries</w:t>
      </w:r>
    </w:p>
    <w:p w14:paraId="7E381DB3" w14:textId="77777777" w:rsidR="0066465F" w:rsidRPr="00C45364" w:rsidRDefault="0066465F" w:rsidP="00F17175">
      <w:pPr>
        <w:rPr>
          <w:szCs w:val="21"/>
        </w:rPr>
      </w:pPr>
      <w:r w:rsidRPr="00C45364">
        <w:rPr>
          <w:szCs w:val="21"/>
        </w:rPr>
        <w:t>C. the Paris Agreements is more influential than the Kyoto Protocol</w:t>
      </w:r>
    </w:p>
    <w:p w14:paraId="49D859E8" w14:textId="77777777" w:rsidR="0066465F" w:rsidRPr="00C45364" w:rsidRDefault="0066465F" w:rsidP="00F17175">
      <w:pPr>
        <w:rPr>
          <w:szCs w:val="21"/>
        </w:rPr>
      </w:pPr>
      <w:r w:rsidRPr="00C45364">
        <w:rPr>
          <w:szCs w:val="21"/>
        </w:rPr>
        <w:t>D. humans have made continuous efforts to slow down global warming</w:t>
      </w:r>
    </w:p>
    <w:p w14:paraId="0BFDF91E" w14:textId="77777777" w:rsidR="0066465F" w:rsidRPr="00C45364" w:rsidRDefault="0066465F" w:rsidP="00F17175">
      <w:pPr>
        <w:rPr>
          <w:szCs w:val="21"/>
        </w:rPr>
      </w:pPr>
      <w:r w:rsidRPr="00C45364">
        <w:rPr>
          <w:szCs w:val="21"/>
        </w:rPr>
        <w:t>71. If nations could only keep the initial promises of the Paris Agreement, what would happen by the year 2100?</w:t>
      </w:r>
    </w:p>
    <w:p w14:paraId="294AB397" w14:textId="77777777" w:rsidR="0066465F" w:rsidRPr="00C45364" w:rsidRDefault="0066465F" w:rsidP="00F17175">
      <w:pPr>
        <w:rPr>
          <w:szCs w:val="21"/>
        </w:rPr>
      </w:pPr>
      <w:r w:rsidRPr="00C45364">
        <w:rPr>
          <w:szCs w:val="21"/>
        </w:rPr>
        <w:t>A. The human population would increase by one third.</w:t>
      </w:r>
    </w:p>
    <w:p w14:paraId="31D86A78" w14:textId="77777777" w:rsidR="0066465F" w:rsidRPr="00C45364" w:rsidRDefault="0066465F" w:rsidP="00F17175">
      <w:pPr>
        <w:rPr>
          <w:szCs w:val="21"/>
        </w:rPr>
      </w:pPr>
      <w:r w:rsidRPr="00C45364">
        <w:rPr>
          <w:szCs w:val="21"/>
        </w:rPr>
        <w:t>B. Little over 50% of all species would still exist.</w:t>
      </w:r>
    </w:p>
    <w:p w14:paraId="5679436D" w14:textId="77777777" w:rsidR="0066465F" w:rsidRPr="00C45364" w:rsidRDefault="0066465F" w:rsidP="00F17175">
      <w:pPr>
        <w:rPr>
          <w:szCs w:val="21"/>
        </w:rPr>
      </w:pPr>
      <w:r w:rsidRPr="00C45364">
        <w:rPr>
          <w:szCs w:val="21"/>
        </w:rPr>
        <w:t>C. Nations would not need to tighten their emissions targets.</w:t>
      </w:r>
    </w:p>
    <w:p w14:paraId="051C9188" w14:textId="77777777" w:rsidR="0066465F" w:rsidRPr="00C45364" w:rsidRDefault="0066465F" w:rsidP="00F17175">
      <w:pPr>
        <w:rPr>
          <w:szCs w:val="21"/>
        </w:rPr>
      </w:pPr>
      <w:r w:rsidRPr="00C45364">
        <w:rPr>
          <w:szCs w:val="21"/>
        </w:rPr>
        <w:t>D. The Agreement’s minimum goal would not be reached.</w:t>
      </w:r>
    </w:p>
    <w:p w14:paraId="3407B538" w14:textId="77777777" w:rsidR="00F17175" w:rsidRPr="00C45364" w:rsidRDefault="00F17175" w:rsidP="00F17175">
      <w:pPr>
        <w:rPr>
          <w:szCs w:val="21"/>
        </w:rPr>
      </w:pPr>
    </w:p>
    <w:p w14:paraId="26C002A2" w14:textId="77777777" w:rsidR="00F17175" w:rsidRPr="00C45364" w:rsidRDefault="00F17175" w:rsidP="00F17175">
      <w:pPr>
        <w:rPr>
          <w:szCs w:val="21"/>
        </w:rPr>
      </w:pPr>
    </w:p>
    <w:p w14:paraId="2F31B9CC" w14:textId="77777777" w:rsidR="0066465F" w:rsidRPr="00C45364" w:rsidRDefault="0066465F" w:rsidP="00F17175">
      <w:pPr>
        <w:rPr>
          <w:szCs w:val="21"/>
        </w:rPr>
      </w:pPr>
      <w:r w:rsidRPr="00C45364">
        <w:rPr>
          <w:szCs w:val="21"/>
        </w:rPr>
        <w:lastRenderedPageBreak/>
        <w:t>72. If those island nations not far above sea level are to survive, the maximum temperature rise, since the start of the industrial age, should be_______.</w:t>
      </w:r>
    </w:p>
    <w:p w14:paraId="21B1A2C0" w14:textId="77777777" w:rsidR="0066465F" w:rsidRPr="00C45364" w:rsidRDefault="0066465F" w:rsidP="00F17175">
      <w:pPr>
        <w:rPr>
          <w:szCs w:val="21"/>
        </w:rPr>
      </w:pPr>
      <w:r w:rsidRPr="00C45364">
        <w:rPr>
          <w:szCs w:val="21"/>
        </w:rPr>
        <w:t>A. 0.8℃    B. 1.5℃</w:t>
      </w:r>
    </w:p>
    <w:p w14:paraId="36BD58D9" w14:textId="77777777" w:rsidR="0066465F" w:rsidRPr="00C45364" w:rsidRDefault="0066465F" w:rsidP="00F17175">
      <w:pPr>
        <w:rPr>
          <w:szCs w:val="21"/>
        </w:rPr>
      </w:pPr>
      <w:r w:rsidRPr="00C45364">
        <w:rPr>
          <w:szCs w:val="21"/>
        </w:rPr>
        <w:t>C. 2℃      D. 3.5℃</w:t>
      </w:r>
    </w:p>
    <w:p w14:paraId="1906400C" w14:textId="77777777" w:rsidR="0066465F" w:rsidRPr="00C45364" w:rsidRDefault="0066465F" w:rsidP="00F17175">
      <w:pPr>
        <w:jc w:val="center"/>
        <w:rPr>
          <w:szCs w:val="21"/>
        </w:rPr>
      </w:pPr>
      <w:r w:rsidRPr="00C45364">
        <w:rPr>
          <w:szCs w:val="21"/>
        </w:rPr>
        <w:t>(C)</w:t>
      </w:r>
    </w:p>
    <w:p w14:paraId="1FD3BD37" w14:textId="77777777" w:rsidR="0066465F" w:rsidRPr="00C45364" w:rsidRDefault="0066465F" w:rsidP="00F17175">
      <w:pPr>
        <w:rPr>
          <w:szCs w:val="21"/>
        </w:rPr>
      </w:pPr>
      <w:r w:rsidRPr="00C45364">
        <w:rPr>
          <w:szCs w:val="21"/>
        </w:rPr>
        <w:t xml:space="preserve">   Enough “</w:t>
      </w:r>
      <w:r w:rsidRPr="00C45364">
        <w:rPr>
          <w:b/>
          <w:szCs w:val="21"/>
        </w:rPr>
        <w:t>meaningless drivel</w:t>
      </w:r>
      <w:r w:rsidRPr="00C45364">
        <w:rPr>
          <w:szCs w:val="21"/>
        </w:rPr>
        <w:t>”. That’s the message from a group of members of the UK government who have been examining how social media firms like LinkedIn gather and use social media data.</w:t>
      </w:r>
    </w:p>
    <w:p w14:paraId="190EAAF1" w14:textId="77777777" w:rsidR="0066465F" w:rsidRPr="00C45364" w:rsidRDefault="0066465F" w:rsidP="00F17175">
      <w:pPr>
        <w:rPr>
          <w:szCs w:val="21"/>
        </w:rPr>
      </w:pPr>
      <w:r w:rsidRPr="00C45364">
        <w:rPr>
          <w:szCs w:val="21"/>
        </w:rPr>
        <w:t xml:space="preserve">   The House of Commons Science and Technology Committee’s report, released last week, has blamed firms for making people sign up to long incomprehensible legal contracts and calls for an international standard or </w:t>
      </w:r>
      <w:r w:rsidRPr="00C45364">
        <w:rPr>
          <w:i/>
          <w:szCs w:val="21"/>
        </w:rPr>
        <w:t>kitemark</w:t>
      </w:r>
      <w:r w:rsidRPr="00C45364">
        <w:rPr>
          <w:szCs w:val="21"/>
        </w:rPr>
        <w:t xml:space="preserve"> (</w:t>
      </w:r>
      <w:r w:rsidRPr="00C45364">
        <w:rPr>
          <w:szCs w:val="21"/>
        </w:rPr>
        <w:t>认证标记</w:t>
      </w:r>
      <w:r w:rsidRPr="00C45364">
        <w:rPr>
          <w:szCs w:val="21"/>
        </w:rPr>
        <w:t>) to identify sites that have clear terms and conditions.</w:t>
      </w:r>
    </w:p>
    <w:p w14:paraId="62C0AFB9" w14:textId="77777777" w:rsidR="0066465F" w:rsidRPr="00C45364" w:rsidRDefault="0066465F" w:rsidP="00F17175">
      <w:pPr>
        <w:rPr>
          <w:szCs w:val="21"/>
        </w:rPr>
      </w:pPr>
      <w:r w:rsidRPr="00C45364">
        <w:rPr>
          <w:szCs w:val="21"/>
        </w:rPr>
        <w:t xml:space="preserve">   “The term and conditions statement that we all carelessly agree to is</w:t>
      </w:r>
      <w:r w:rsidRPr="00C45364">
        <w:rPr>
          <w:b/>
          <w:szCs w:val="21"/>
        </w:rPr>
        <w:t xml:space="preserve"> meaningless drivel</w:t>
      </w:r>
      <w:r w:rsidRPr="00C45364">
        <w:rPr>
          <w:szCs w:val="21"/>
        </w:rPr>
        <w:t xml:space="preserve"> to anyone,” says Andrew Miller, the chair of the committee. Instead, he says, firms should provide a plain-English version of their terms. The simplified version would be checked by a third party and awarded a kitemark if it is an accurate reflection of the original.</w:t>
      </w:r>
    </w:p>
    <w:p w14:paraId="152233B0" w14:textId="77777777" w:rsidR="0066465F" w:rsidRPr="00C45364" w:rsidRDefault="0066465F" w:rsidP="00F17175">
      <w:pPr>
        <w:rPr>
          <w:szCs w:val="21"/>
        </w:rPr>
      </w:pPr>
      <w:r w:rsidRPr="00C45364">
        <w:rPr>
          <w:szCs w:val="21"/>
        </w:rPr>
        <w:t xml:space="preserve">   It is not yet clear who would administer the scheme, but the UK government is looking at introducing it on a voluntary basis. “we need to think through how we make that work in practice,” says Miller.</w:t>
      </w:r>
    </w:p>
    <w:p w14:paraId="5C25947E" w14:textId="77777777" w:rsidR="0066465F" w:rsidRPr="00C45364" w:rsidRDefault="0066465F" w:rsidP="00F17175">
      <w:pPr>
        <w:rPr>
          <w:szCs w:val="21"/>
        </w:rPr>
      </w:pPr>
      <w:r w:rsidRPr="00C45364">
        <w:rPr>
          <w:szCs w:val="21"/>
        </w:rPr>
        <w:t xml:space="preserve">   Would we pay any more attention to a kitemark? “I think if you went and did the survey, people would like to think they would,” says Nigel Shadbolt at the University of Southampton, UK, who studies open data. “We do know people worry a lot about the inappropriate use of their information.” But what would happen in practice is another matter, he says.</w:t>
      </w:r>
    </w:p>
    <w:p w14:paraId="28BE9066" w14:textId="77777777" w:rsidR="0066465F" w:rsidRPr="00C45364" w:rsidRDefault="0066465F" w:rsidP="00F17175">
      <w:pPr>
        <w:rPr>
          <w:szCs w:val="21"/>
        </w:rPr>
      </w:pPr>
      <w:r w:rsidRPr="00C45364">
        <w:rPr>
          <w:szCs w:val="21"/>
        </w:rPr>
        <w:t xml:space="preserve">  Other </w:t>
      </w:r>
      <w:proofErr w:type="spellStart"/>
      <w:r w:rsidRPr="00C45364">
        <w:rPr>
          <w:szCs w:val="21"/>
        </w:rPr>
        <w:t>organisations</w:t>
      </w:r>
      <w:proofErr w:type="spellEnd"/>
      <w:r w:rsidRPr="00C45364">
        <w:rPr>
          <w:szCs w:val="21"/>
        </w:rPr>
        <w:t xml:space="preserve"> such as banks ask customers to sign long contracts they may not read or understand, but Miller believes social media requires special attention because it is so new. “We still don’t know how significant the long-term impact is going to be of unwise things that kids put on social media that come back and bite them in 20 years’ time,” he says.</w:t>
      </w:r>
    </w:p>
    <w:p w14:paraId="31B65EBD" w14:textId="77777777" w:rsidR="0066465F" w:rsidRPr="00C45364" w:rsidRDefault="0066465F" w:rsidP="00F17175">
      <w:pPr>
        <w:widowControl/>
        <w:ind w:firstLineChars="150" w:firstLine="315"/>
        <w:jc w:val="left"/>
        <w:rPr>
          <w:kern w:val="0"/>
          <w:szCs w:val="21"/>
        </w:rPr>
      </w:pPr>
      <w:r w:rsidRPr="00C45364">
        <w:rPr>
          <w:kern w:val="0"/>
          <w:szCs w:val="21"/>
        </w:rPr>
        <w:t xml:space="preserve">Shadbolt, who gave evidence to the committee, says the problem is that we don’t know how companies will use our data because their business models and uses of data are still evolving. Large collections of personal information have become valuable only recently, he says. </w:t>
      </w:r>
    </w:p>
    <w:p w14:paraId="3C5D4FA7" w14:textId="77777777" w:rsidR="0066465F" w:rsidRPr="00C45364" w:rsidRDefault="0066465F" w:rsidP="00F17175">
      <w:pPr>
        <w:rPr>
          <w:szCs w:val="21"/>
        </w:rPr>
      </w:pPr>
      <w:r w:rsidRPr="00C45364">
        <w:rPr>
          <w:szCs w:val="21"/>
        </w:rPr>
        <w:t xml:space="preserve">   The shock and anger when a social media firm does something with data that people don’t expect, even if users have apparently permission, show that the current situation isn’t working. If properly administered, a kitemark on terms and conditions could help people know what exactly they are signing up to. Although they would still have to actually read them.</w:t>
      </w:r>
    </w:p>
    <w:p w14:paraId="62C58F16" w14:textId="77777777" w:rsidR="0066465F" w:rsidRPr="00C45364" w:rsidRDefault="0066465F" w:rsidP="00F17175">
      <w:pPr>
        <w:rPr>
          <w:szCs w:val="21"/>
        </w:rPr>
      </w:pPr>
      <w:r w:rsidRPr="00C45364">
        <w:rPr>
          <w:szCs w:val="21"/>
        </w:rPr>
        <w:t>73. What does the phrase “ meaningless drivel” in paragraphs 1 and 3 refer to?</w:t>
      </w:r>
    </w:p>
    <w:p w14:paraId="500F1B87" w14:textId="77777777" w:rsidR="0066465F" w:rsidRPr="00C45364" w:rsidRDefault="0066465F" w:rsidP="00F17175">
      <w:pPr>
        <w:rPr>
          <w:szCs w:val="21"/>
        </w:rPr>
      </w:pPr>
      <w:r w:rsidRPr="00C45364">
        <w:rPr>
          <w:szCs w:val="21"/>
        </w:rPr>
        <w:t>A. Legal contracts that social media firms make people sign up to.</w:t>
      </w:r>
    </w:p>
    <w:p w14:paraId="6E9FF064" w14:textId="77777777" w:rsidR="0066465F" w:rsidRPr="00C45364" w:rsidRDefault="0066465F" w:rsidP="00F17175">
      <w:pPr>
        <w:rPr>
          <w:szCs w:val="21"/>
        </w:rPr>
      </w:pPr>
      <w:r w:rsidRPr="00C45364">
        <w:rPr>
          <w:szCs w:val="21"/>
        </w:rPr>
        <w:t>B. Warnings from the UK government against unsafe websites.</w:t>
      </w:r>
    </w:p>
    <w:p w14:paraId="08D6312E" w14:textId="77777777" w:rsidR="0066465F" w:rsidRPr="00C45364" w:rsidRDefault="0066465F" w:rsidP="00F17175">
      <w:pPr>
        <w:rPr>
          <w:szCs w:val="21"/>
        </w:rPr>
      </w:pPr>
      <w:r w:rsidRPr="00C45364">
        <w:rPr>
          <w:szCs w:val="21"/>
        </w:rPr>
        <w:t>C. Guidelines on how to use social media websites properly.</w:t>
      </w:r>
    </w:p>
    <w:p w14:paraId="1C296723" w14:textId="77777777" w:rsidR="0066465F" w:rsidRPr="00C45364" w:rsidRDefault="0066465F" w:rsidP="00F17175">
      <w:pPr>
        <w:rPr>
          <w:szCs w:val="21"/>
        </w:rPr>
      </w:pPr>
      <w:r w:rsidRPr="00C45364">
        <w:rPr>
          <w:szCs w:val="21"/>
        </w:rPr>
        <w:t>D. Insignificant data collected by social media firms.</w:t>
      </w:r>
    </w:p>
    <w:p w14:paraId="7B6670BE" w14:textId="77777777" w:rsidR="0066465F" w:rsidRPr="00C45364" w:rsidRDefault="0066465F" w:rsidP="00F17175">
      <w:pPr>
        <w:rPr>
          <w:szCs w:val="21"/>
        </w:rPr>
      </w:pPr>
      <w:r w:rsidRPr="00C45364">
        <w:rPr>
          <w:szCs w:val="21"/>
        </w:rPr>
        <w:t>74. It can be inferred from the passage that Nigel Shadbolt doubts whether _______.</w:t>
      </w:r>
    </w:p>
    <w:p w14:paraId="240030B8" w14:textId="77777777" w:rsidR="0066465F" w:rsidRPr="00C45364" w:rsidRDefault="0066465F" w:rsidP="00F17175">
      <w:pPr>
        <w:rPr>
          <w:szCs w:val="21"/>
        </w:rPr>
      </w:pPr>
      <w:r w:rsidRPr="00C45364">
        <w:rPr>
          <w:szCs w:val="21"/>
        </w:rPr>
        <w:t>A. social media firms would conduct a survey on the kitemark scheme</w:t>
      </w:r>
    </w:p>
    <w:p w14:paraId="3659DAE3" w14:textId="77777777" w:rsidR="0066465F" w:rsidRPr="00C45364" w:rsidRDefault="0066465F" w:rsidP="00F17175">
      <w:pPr>
        <w:rPr>
          <w:szCs w:val="21"/>
        </w:rPr>
      </w:pPr>
      <w:r w:rsidRPr="00C45364">
        <w:rPr>
          <w:szCs w:val="21"/>
        </w:rPr>
        <w:t>B. people would pay as much attention to a kitemark as they think</w:t>
      </w:r>
    </w:p>
    <w:p w14:paraId="302EFA5A" w14:textId="77777777" w:rsidR="0066465F" w:rsidRPr="00C45364" w:rsidRDefault="0066465F" w:rsidP="00F17175">
      <w:pPr>
        <w:rPr>
          <w:szCs w:val="21"/>
        </w:rPr>
      </w:pPr>
      <w:r w:rsidRPr="00C45364">
        <w:rPr>
          <w:szCs w:val="21"/>
        </w:rPr>
        <w:t>C. a kitemark scheme would be workable on a nationwide scale</w:t>
      </w:r>
    </w:p>
    <w:p w14:paraId="154717E7" w14:textId="77777777" w:rsidR="0066465F" w:rsidRPr="00C45364" w:rsidRDefault="0066465F" w:rsidP="00F17175">
      <w:pPr>
        <w:rPr>
          <w:szCs w:val="21"/>
        </w:rPr>
      </w:pPr>
      <w:r w:rsidRPr="00C45364">
        <w:rPr>
          <w:szCs w:val="21"/>
        </w:rPr>
        <w:t>D. the kitemark would help companies develop their business models</w:t>
      </w:r>
    </w:p>
    <w:p w14:paraId="636CBE26" w14:textId="77777777" w:rsidR="0066465F" w:rsidRPr="00C45364" w:rsidRDefault="0066465F" w:rsidP="00F17175">
      <w:pPr>
        <w:rPr>
          <w:szCs w:val="21"/>
        </w:rPr>
      </w:pPr>
      <w:r w:rsidRPr="00C45364">
        <w:rPr>
          <w:szCs w:val="21"/>
        </w:rPr>
        <w:lastRenderedPageBreak/>
        <w:t>75. Andrew Miller thinks social media needs more attention than banks mainly because _______.</w:t>
      </w:r>
    </w:p>
    <w:p w14:paraId="5DC7B1B6" w14:textId="77777777" w:rsidR="0066465F" w:rsidRPr="00C45364" w:rsidRDefault="0066465F" w:rsidP="00F17175">
      <w:pPr>
        <w:rPr>
          <w:szCs w:val="21"/>
        </w:rPr>
      </w:pPr>
      <w:r w:rsidRPr="00C45364">
        <w:rPr>
          <w:szCs w:val="21"/>
        </w:rPr>
        <w:t>A. their users consist largely of kids under 20 years old</w:t>
      </w:r>
    </w:p>
    <w:p w14:paraId="50F98143" w14:textId="77777777" w:rsidR="0066465F" w:rsidRPr="00C45364" w:rsidRDefault="0066465F" w:rsidP="00F17175">
      <w:pPr>
        <w:rPr>
          <w:szCs w:val="21"/>
        </w:rPr>
      </w:pPr>
      <w:r w:rsidRPr="00C45364">
        <w:rPr>
          <w:szCs w:val="21"/>
        </w:rPr>
        <w:t>B. the language in their contracts is usually harder to understand</w:t>
      </w:r>
    </w:p>
    <w:p w14:paraId="0EE0C1A2" w14:textId="77777777" w:rsidR="0066465F" w:rsidRPr="00C45364" w:rsidRDefault="0066465F" w:rsidP="00F17175">
      <w:pPr>
        <w:rPr>
          <w:szCs w:val="21"/>
        </w:rPr>
      </w:pPr>
      <w:r w:rsidRPr="00C45364">
        <w:rPr>
          <w:szCs w:val="21"/>
        </w:rPr>
        <w:t>C. the information they collected could become more valuable in future</w:t>
      </w:r>
    </w:p>
    <w:p w14:paraId="5F71129B" w14:textId="77777777" w:rsidR="0066465F" w:rsidRPr="00C45364" w:rsidRDefault="0066465F" w:rsidP="00F17175">
      <w:pPr>
        <w:rPr>
          <w:szCs w:val="21"/>
        </w:rPr>
      </w:pPr>
      <w:r w:rsidRPr="00C45364">
        <w:rPr>
          <w:szCs w:val="21"/>
        </w:rPr>
        <w:t>D. it remains unknown how users’ data will be taken advantage of</w:t>
      </w:r>
    </w:p>
    <w:p w14:paraId="0FE3AB57" w14:textId="77777777" w:rsidR="0066465F" w:rsidRPr="00C45364" w:rsidRDefault="0066465F" w:rsidP="00F17175">
      <w:pPr>
        <w:rPr>
          <w:szCs w:val="21"/>
        </w:rPr>
      </w:pPr>
      <w:r w:rsidRPr="00C45364">
        <w:rPr>
          <w:szCs w:val="21"/>
        </w:rPr>
        <w:t>76. The writer advises users of social media to _______.</w:t>
      </w:r>
    </w:p>
    <w:p w14:paraId="2C30D2B7" w14:textId="77777777" w:rsidR="0066465F" w:rsidRPr="00C45364" w:rsidRDefault="0066465F" w:rsidP="00F17175">
      <w:pPr>
        <w:rPr>
          <w:szCs w:val="21"/>
        </w:rPr>
      </w:pPr>
      <w:r w:rsidRPr="00C45364">
        <w:rPr>
          <w:szCs w:val="21"/>
        </w:rPr>
        <w:t>A. think carefully before posting anything onto such websites</w:t>
      </w:r>
    </w:p>
    <w:p w14:paraId="68109377" w14:textId="77777777" w:rsidR="0066465F" w:rsidRPr="00C45364" w:rsidRDefault="0066465F" w:rsidP="00F17175">
      <w:pPr>
        <w:rPr>
          <w:szCs w:val="21"/>
        </w:rPr>
      </w:pPr>
      <w:r w:rsidRPr="00C45364">
        <w:rPr>
          <w:szCs w:val="21"/>
        </w:rPr>
        <w:t>B. read the terms and conditions even if there is a kitemark</w:t>
      </w:r>
    </w:p>
    <w:p w14:paraId="5EF62607" w14:textId="77777777" w:rsidR="0066465F" w:rsidRPr="00C45364" w:rsidRDefault="0066465F" w:rsidP="00F17175">
      <w:pPr>
        <w:rPr>
          <w:szCs w:val="21"/>
        </w:rPr>
      </w:pPr>
      <w:r w:rsidRPr="00C45364">
        <w:rPr>
          <w:szCs w:val="21"/>
        </w:rPr>
        <w:t>C. take no further action if they can find a kitemark</w:t>
      </w:r>
    </w:p>
    <w:p w14:paraId="241DC6AB" w14:textId="77777777" w:rsidR="0066465F" w:rsidRPr="00C45364" w:rsidRDefault="0066465F" w:rsidP="00F17175">
      <w:pPr>
        <w:rPr>
          <w:szCs w:val="21"/>
        </w:rPr>
      </w:pPr>
      <w:r w:rsidRPr="00C45364">
        <w:rPr>
          <w:szCs w:val="21"/>
        </w:rPr>
        <w:t>D. avoid providing too much personal information</w:t>
      </w:r>
    </w:p>
    <w:p w14:paraId="255B45B8" w14:textId="77777777" w:rsidR="0066465F" w:rsidRPr="00C45364" w:rsidRDefault="0066465F" w:rsidP="00F17175">
      <w:pPr>
        <w:rPr>
          <w:szCs w:val="21"/>
        </w:rPr>
      </w:pPr>
      <w:r w:rsidRPr="00C45364">
        <w:rPr>
          <w:szCs w:val="21"/>
        </w:rPr>
        <w:t>77. Which of the following is the best title of the passage?</w:t>
      </w:r>
    </w:p>
    <w:p w14:paraId="398E7524" w14:textId="77777777" w:rsidR="0066465F" w:rsidRPr="00C45364" w:rsidRDefault="0066465F" w:rsidP="00F17175">
      <w:pPr>
        <w:rPr>
          <w:szCs w:val="21"/>
        </w:rPr>
      </w:pPr>
      <w:r w:rsidRPr="00C45364">
        <w:rPr>
          <w:szCs w:val="21"/>
        </w:rPr>
        <w:t>A. Say no to social media?</w:t>
      </w:r>
    </w:p>
    <w:p w14:paraId="2930C2FE" w14:textId="77777777" w:rsidR="0066465F" w:rsidRPr="00C45364" w:rsidRDefault="0066465F" w:rsidP="00F17175">
      <w:pPr>
        <w:rPr>
          <w:szCs w:val="21"/>
        </w:rPr>
      </w:pPr>
      <w:r w:rsidRPr="00C45364">
        <w:rPr>
          <w:szCs w:val="21"/>
        </w:rPr>
        <w:t>B. New security rules in operation?</w:t>
      </w:r>
    </w:p>
    <w:p w14:paraId="4EB546BD" w14:textId="77777777" w:rsidR="0066465F" w:rsidRPr="00C45364" w:rsidRDefault="0066465F" w:rsidP="00F17175">
      <w:pPr>
        <w:rPr>
          <w:szCs w:val="21"/>
        </w:rPr>
      </w:pPr>
      <w:r w:rsidRPr="00C45364">
        <w:rPr>
          <w:szCs w:val="21"/>
        </w:rPr>
        <w:t>C. Accept without reading?</w:t>
      </w:r>
    </w:p>
    <w:p w14:paraId="1B67B0E8" w14:textId="77777777" w:rsidR="0066465F" w:rsidRPr="00C45364" w:rsidRDefault="0066465F" w:rsidP="00F17175">
      <w:pPr>
        <w:rPr>
          <w:szCs w:val="21"/>
        </w:rPr>
      </w:pPr>
      <w:r w:rsidRPr="00C45364">
        <w:rPr>
          <w:szCs w:val="21"/>
        </w:rPr>
        <w:t>D. Administration matters!</w:t>
      </w:r>
    </w:p>
    <w:p w14:paraId="73FA6B80" w14:textId="77777777" w:rsidR="0066465F" w:rsidRPr="00C45364" w:rsidRDefault="0066465F" w:rsidP="00F17175">
      <w:pPr>
        <w:rPr>
          <w:b/>
          <w:szCs w:val="21"/>
        </w:rPr>
      </w:pPr>
    </w:p>
    <w:p w14:paraId="6B2E6781" w14:textId="77777777" w:rsidR="00DF381C" w:rsidRPr="00C45364" w:rsidRDefault="00DF381C" w:rsidP="00F17175">
      <w:pPr>
        <w:rPr>
          <w:szCs w:val="21"/>
        </w:rPr>
      </w:pPr>
    </w:p>
    <w:p w14:paraId="5E164FC9" w14:textId="77777777" w:rsidR="00C45364" w:rsidRPr="00C45364" w:rsidRDefault="00C45364" w:rsidP="00F17175">
      <w:pPr>
        <w:rPr>
          <w:b/>
          <w:szCs w:val="21"/>
        </w:rPr>
      </w:pPr>
    </w:p>
    <w:p w14:paraId="18FFC4C2" w14:textId="77777777" w:rsidR="00C45364" w:rsidRPr="00C45364" w:rsidRDefault="00C45364" w:rsidP="00F17175">
      <w:pPr>
        <w:rPr>
          <w:b/>
          <w:szCs w:val="21"/>
        </w:rPr>
      </w:pPr>
    </w:p>
    <w:p w14:paraId="272BF59C" w14:textId="77777777" w:rsidR="00C45364" w:rsidRPr="00C45364" w:rsidRDefault="00C45364" w:rsidP="00F17175">
      <w:pPr>
        <w:rPr>
          <w:b/>
          <w:szCs w:val="21"/>
        </w:rPr>
      </w:pPr>
    </w:p>
    <w:p w14:paraId="5C7A1ED0" w14:textId="77777777" w:rsidR="00C45364" w:rsidRPr="00C45364" w:rsidRDefault="00C45364" w:rsidP="00F17175">
      <w:pPr>
        <w:rPr>
          <w:b/>
          <w:szCs w:val="21"/>
        </w:rPr>
      </w:pPr>
    </w:p>
    <w:p w14:paraId="53FCF3CB" w14:textId="77777777" w:rsidR="00C45364" w:rsidRPr="00C45364" w:rsidRDefault="00C45364" w:rsidP="00F17175">
      <w:pPr>
        <w:rPr>
          <w:b/>
          <w:szCs w:val="21"/>
        </w:rPr>
      </w:pPr>
    </w:p>
    <w:p w14:paraId="2A21919B" w14:textId="77777777" w:rsidR="00C45364" w:rsidRPr="00C45364" w:rsidRDefault="00C45364" w:rsidP="00F17175">
      <w:pPr>
        <w:rPr>
          <w:b/>
          <w:szCs w:val="21"/>
        </w:rPr>
      </w:pPr>
    </w:p>
    <w:p w14:paraId="64DBBF7F" w14:textId="77777777" w:rsidR="00C45364" w:rsidRPr="00C45364" w:rsidRDefault="00C45364" w:rsidP="00F17175">
      <w:pPr>
        <w:rPr>
          <w:b/>
          <w:szCs w:val="21"/>
        </w:rPr>
      </w:pPr>
    </w:p>
    <w:p w14:paraId="5D4E6352" w14:textId="77777777" w:rsidR="00C45364" w:rsidRPr="00C45364" w:rsidRDefault="00C45364" w:rsidP="00F17175">
      <w:pPr>
        <w:rPr>
          <w:b/>
          <w:szCs w:val="21"/>
        </w:rPr>
      </w:pPr>
    </w:p>
    <w:p w14:paraId="2345281E" w14:textId="77777777" w:rsidR="00C45364" w:rsidRPr="00C45364" w:rsidRDefault="00C45364" w:rsidP="00F17175">
      <w:pPr>
        <w:rPr>
          <w:b/>
          <w:szCs w:val="21"/>
        </w:rPr>
      </w:pPr>
    </w:p>
    <w:p w14:paraId="2F20CCE2" w14:textId="77777777" w:rsidR="00C45364" w:rsidRPr="00C45364" w:rsidRDefault="00C45364" w:rsidP="00F17175">
      <w:pPr>
        <w:rPr>
          <w:b/>
          <w:szCs w:val="21"/>
        </w:rPr>
      </w:pPr>
    </w:p>
    <w:p w14:paraId="1860C69B" w14:textId="77777777" w:rsidR="00C45364" w:rsidRPr="00C45364" w:rsidRDefault="00C45364" w:rsidP="00F17175">
      <w:pPr>
        <w:rPr>
          <w:b/>
          <w:szCs w:val="21"/>
        </w:rPr>
      </w:pPr>
    </w:p>
    <w:p w14:paraId="53AFED3E" w14:textId="77777777" w:rsidR="00C45364" w:rsidRPr="00C45364" w:rsidRDefault="00C45364" w:rsidP="00F17175">
      <w:pPr>
        <w:rPr>
          <w:b/>
          <w:szCs w:val="21"/>
        </w:rPr>
      </w:pPr>
    </w:p>
    <w:p w14:paraId="1F2D4190" w14:textId="77777777" w:rsidR="00C45364" w:rsidRPr="00C45364" w:rsidRDefault="00C45364" w:rsidP="00F17175">
      <w:pPr>
        <w:rPr>
          <w:b/>
          <w:szCs w:val="21"/>
        </w:rPr>
      </w:pPr>
    </w:p>
    <w:p w14:paraId="2638E337" w14:textId="77777777" w:rsidR="00C45364" w:rsidRPr="00C45364" w:rsidRDefault="00C45364" w:rsidP="00F17175">
      <w:pPr>
        <w:rPr>
          <w:b/>
          <w:szCs w:val="21"/>
        </w:rPr>
      </w:pPr>
    </w:p>
    <w:p w14:paraId="6F718DC5" w14:textId="77777777" w:rsidR="00C45364" w:rsidRPr="00C45364" w:rsidRDefault="00C45364" w:rsidP="00F17175">
      <w:pPr>
        <w:rPr>
          <w:b/>
          <w:szCs w:val="21"/>
        </w:rPr>
      </w:pPr>
    </w:p>
    <w:p w14:paraId="7258A1C5" w14:textId="77777777" w:rsidR="00C45364" w:rsidRPr="00C45364" w:rsidRDefault="00C45364" w:rsidP="00F17175">
      <w:pPr>
        <w:rPr>
          <w:b/>
          <w:szCs w:val="21"/>
        </w:rPr>
      </w:pPr>
    </w:p>
    <w:p w14:paraId="4D42EF49" w14:textId="77777777" w:rsidR="00C45364" w:rsidRPr="00C45364" w:rsidRDefault="00C45364" w:rsidP="00F17175">
      <w:pPr>
        <w:rPr>
          <w:b/>
          <w:szCs w:val="21"/>
        </w:rPr>
      </w:pPr>
    </w:p>
    <w:p w14:paraId="1BE2B2F1" w14:textId="77777777" w:rsidR="00C45364" w:rsidRPr="00C45364" w:rsidRDefault="00C45364" w:rsidP="00F17175">
      <w:pPr>
        <w:rPr>
          <w:b/>
          <w:szCs w:val="21"/>
        </w:rPr>
      </w:pPr>
    </w:p>
    <w:p w14:paraId="62F77ED9" w14:textId="77777777" w:rsidR="00C45364" w:rsidRPr="00C45364" w:rsidRDefault="00C45364" w:rsidP="00F17175">
      <w:pPr>
        <w:rPr>
          <w:b/>
          <w:szCs w:val="21"/>
        </w:rPr>
      </w:pPr>
    </w:p>
    <w:p w14:paraId="4BCA269E" w14:textId="77777777" w:rsidR="00C45364" w:rsidRPr="00C45364" w:rsidRDefault="00C45364" w:rsidP="00F17175">
      <w:pPr>
        <w:rPr>
          <w:b/>
          <w:szCs w:val="21"/>
        </w:rPr>
      </w:pPr>
    </w:p>
    <w:p w14:paraId="253868CC" w14:textId="77777777" w:rsidR="00C45364" w:rsidRPr="00C45364" w:rsidRDefault="00C45364" w:rsidP="00F17175">
      <w:pPr>
        <w:rPr>
          <w:b/>
          <w:szCs w:val="21"/>
        </w:rPr>
      </w:pPr>
    </w:p>
    <w:p w14:paraId="00191515" w14:textId="77777777" w:rsidR="00C45364" w:rsidRPr="00C45364" w:rsidRDefault="00C45364" w:rsidP="00F17175">
      <w:pPr>
        <w:rPr>
          <w:b/>
          <w:szCs w:val="21"/>
        </w:rPr>
      </w:pPr>
    </w:p>
    <w:p w14:paraId="5D4A783B" w14:textId="77777777" w:rsidR="00C45364" w:rsidRPr="00C45364" w:rsidRDefault="00C45364" w:rsidP="00F17175">
      <w:pPr>
        <w:rPr>
          <w:b/>
          <w:szCs w:val="21"/>
        </w:rPr>
      </w:pPr>
    </w:p>
    <w:p w14:paraId="0CF352B8" w14:textId="77777777" w:rsidR="00C45364" w:rsidRPr="00C45364" w:rsidRDefault="00C45364" w:rsidP="00F17175">
      <w:pPr>
        <w:rPr>
          <w:b/>
          <w:szCs w:val="21"/>
        </w:rPr>
      </w:pPr>
    </w:p>
    <w:p w14:paraId="6DB91171" w14:textId="77777777" w:rsidR="00C45364" w:rsidRPr="00C45364" w:rsidRDefault="00C45364" w:rsidP="00F17175">
      <w:pPr>
        <w:rPr>
          <w:b/>
          <w:szCs w:val="21"/>
        </w:rPr>
      </w:pPr>
    </w:p>
    <w:p w14:paraId="6FDF0985" w14:textId="77777777" w:rsidR="00C45364" w:rsidRPr="00C45364" w:rsidRDefault="00C45364" w:rsidP="00F17175">
      <w:pPr>
        <w:rPr>
          <w:b/>
          <w:szCs w:val="21"/>
        </w:rPr>
      </w:pPr>
    </w:p>
    <w:p w14:paraId="5A7D1BB1" w14:textId="77777777" w:rsidR="00C45364" w:rsidRPr="00C45364" w:rsidRDefault="00C45364" w:rsidP="00F17175">
      <w:pPr>
        <w:rPr>
          <w:b/>
          <w:szCs w:val="21"/>
        </w:rPr>
      </w:pPr>
    </w:p>
    <w:p w14:paraId="2271DDC2" w14:textId="77777777" w:rsidR="00F663BD" w:rsidRPr="00C45364" w:rsidRDefault="00F663BD" w:rsidP="00F17175">
      <w:pPr>
        <w:rPr>
          <w:b/>
          <w:szCs w:val="21"/>
        </w:rPr>
      </w:pPr>
      <w:r w:rsidRPr="00C45364">
        <w:rPr>
          <w:b/>
          <w:szCs w:val="21"/>
        </w:rPr>
        <w:lastRenderedPageBreak/>
        <w:t>答案</w:t>
      </w:r>
    </w:p>
    <w:p w14:paraId="05550E22" w14:textId="13DC3198" w:rsidR="0066465F" w:rsidRPr="00C45364" w:rsidRDefault="0066465F" w:rsidP="00F17175">
      <w:pPr>
        <w:widowControl/>
        <w:jc w:val="left"/>
        <w:rPr>
          <w:kern w:val="0"/>
          <w:szCs w:val="21"/>
        </w:rPr>
      </w:pPr>
      <w:r w:rsidRPr="00C45364">
        <w:rPr>
          <w:kern w:val="0"/>
          <w:szCs w:val="21"/>
        </w:rPr>
        <w:t>25. Wondering    26. what  </w:t>
      </w:r>
      <w:r w:rsidRPr="00C45364">
        <w:rPr>
          <w:kern w:val="0"/>
          <w:szCs w:val="21"/>
        </w:rPr>
        <w:tab/>
      </w:r>
      <w:r w:rsidRPr="00C45364">
        <w:rPr>
          <w:kern w:val="0"/>
          <w:szCs w:val="21"/>
        </w:rPr>
        <w:tab/>
        <w:t>27. which </w:t>
      </w:r>
      <w:r w:rsidRPr="00C45364">
        <w:rPr>
          <w:kern w:val="0"/>
          <w:szCs w:val="21"/>
        </w:rPr>
        <w:tab/>
        <w:t>28. had done</w:t>
      </w:r>
      <w:r w:rsidR="00F06638">
        <w:rPr>
          <w:kern w:val="0"/>
          <w:szCs w:val="21"/>
        </w:rPr>
        <w:t>(was doing</w:t>
      </w:r>
      <w:r w:rsidR="00F06638">
        <w:rPr>
          <w:rFonts w:hint="eastAsia"/>
          <w:kern w:val="0"/>
          <w:szCs w:val="21"/>
        </w:rPr>
        <w:t>也可以</w:t>
      </w:r>
      <w:r w:rsidR="00F06638">
        <w:rPr>
          <w:rFonts w:hint="eastAsia"/>
          <w:kern w:val="0"/>
          <w:szCs w:val="21"/>
        </w:rPr>
        <w:t>)</w:t>
      </w:r>
      <w:r w:rsidRPr="00C45364">
        <w:rPr>
          <w:kern w:val="0"/>
          <w:szCs w:val="21"/>
        </w:rPr>
        <w:t>  </w:t>
      </w:r>
      <w:r w:rsidRPr="00C45364">
        <w:rPr>
          <w:kern w:val="0"/>
          <w:szCs w:val="21"/>
        </w:rPr>
        <w:tab/>
        <w:t>29. buying  </w:t>
      </w:r>
    </w:p>
    <w:p w14:paraId="2B0BD9BD" w14:textId="77777777" w:rsidR="0066465F" w:rsidRPr="00C45364" w:rsidRDefault="0066465F" w:rsidP="00F17175">
      <w:pPr>
        <w:widowControl/>
        <w:jc w:val="left"/>
        <w:rPr>
          <w:kern w:val="0"/>
          <w:szCs w:val="21"/>
        </w:rPr>
      </w:pPr>
      <w:r w:rsidRPr="00C45364">
        <w:rPr>
          <w:kern w:val="0"/>
          <w:szCs w:val="21"/>
        </w:rPr>
        <w:t>30. Before  </w:t>
      </w:r>
      <w:r w:rsidRPr="00C45364">
        <w:rPr>
          <w:kern w:val="0"/>
          <w:szCs w:val="21"/>
        </w:rPr>
        <w:tab/>
      </w:r>
      <w:r w:rsidRPr="00C45364">
        <w:rPr>
          <w:kern w:val="0"/>
          <w:szCs w:val="21"/>
        </w:rPr>
        <w:tab/>
        <w:t>31. from  </w:t>
      </w:r>
      <w:r w:rsidR="00F663BD" w:rsidRPr="00C45364">
        <w:rPr>
          <w:kern w:val="0"/>
          <w:szCs w:val="21"/>
        </w:rPr>
        <w:t xml:space="preserve">    </w:t>
      </w:r>
      <w:r w:rsidRPr="00C45364">
        <w:rPr>
          <w:kern w:val="0"/>
          <w:szCs w:val="21"/>
        </w:rPr>
        <w:t>32. how  </w:t>
      </w:r>
      <w:r w:rsidR="00F663BD" w:rsidRPr="00C45364">
        <w:rPr>
          <w:kern w:val="0"/>
          <w:szCs w:val="21"/>
        </w:rPr>
        <w:t xml:space="preserve">     </w:t>
      </w:r>
      <w:r w:rsidRPr="00C45364">
        <w:rPr>
          <w:kern w:val="0"/>
          <w:szCs w:val="21"/>
        </w:rPr>
        <w:t>33. has been regarded  34. that  </w:t>
      </w:r>
    </w:p>
    <w:p w14:paraId="00ACE1A9" w14:textId="77777777" w:rsidR="0066465F" w:rsidRPr="00C45364" w:rsidRDefault="0066465F" w:rsidP="00F17175">
      <w:pPr>
        <w:widowControl/>
        <w:jc w:val="left"/>
        <w:rPr>
          <w:kern w:val="0"/>
          <w:szCs w:val="21"/>
        </w:rPr>
      </w:pPr>
      <w:r w:rsidRPr="00C45364">
        <w:rPr>
          <w:kern w:val="0"/>
          <w:szCs w:val="21"/>
        </w:rPr>
        <w:t>35. better  </w:t>
      </w:r>
      <w:r w:rsidRPr="00C45364">
        <w:rPr>
          <w:kern w:val="0"/>
          <w:szCs w:val="21"/>
        </w:rPr>
        <w:tab/>
      </w:r>
      <w:r w:rsidRPr="00C45364">
        <w:rPr>
          <w:kern w:val="0"/>
          <w:szCs w:val="21"/>
        </w:rPr>
        <w:tab/>
        <w:t>36. a  </w:t>
      </w:r>
      <w:r w:rsidRPr="00C45364">
        <w:rPr>
          <w:kern w:val="0"/>
          <w:szCs w:val="21"/>
        </w:rPr>
        <w:tab/>
      </w:r>
      <w:r w:rsidRPr="00C45364">
        <w:rPr>
          <w:kern w:val="0"/>
          <w:szCs w:val="21"/>
        </w:rPr>
        <w:tab/>
        <w:t>37. you  </w:t>
      </w:r>
      <w:r w:rsidRPr="00C45364">
        <w:rPr>
          <w:kern w:val="0"/>
          <w:szCs w:val="21"/>
        </w:rPr>
        <w:tab/>
      </w:r>
      <w:r w:rsidRPr="00C45364">
        <w:rPr>
          <w:kern w:val="0"/>
          <w:szCs w:val="21"/>
        </w:rPr>
        <w:tab/>
        <w:t>38. annoyed  </w:t>
      </w:r>
      <w:r w:rsidRPr="00C45364">
        <w:rPr>
          <w:kern w:val="0"/>
          <w:szCs w:val="21"/>
        </w:rPr>
        <w:tab/>
      </w:r>
      <w:r w:rsidRPr="00C45364">
        <w:rPr>
          <w:kern w:val="0"/>
          <w:szCs w:val="21"/>
        </w:rPr>
        <w:tab/>
      </w:r>
      <w:r w:rsidRPr="00C45364">
        <w:rPr>
          <w:kern w:val="0"/>
          <w:szCs w:val="21"/>
        </w:rPr>
        <w:tab/>
        <w:t>39. control </w:t>
      </w:r>
    </w:p>
    <w:p w14:paraId="0359B424" w14:textId="77777777" w:rsidR="0066465F" w:rsidRPr="00C45364" w:rsidRDefault="0066465F" w:rsidP="00F17175">
      <w:pPr>
        <w:widowControl/>
        <w:jc w:val="left"/>
        <w:rPr>
          <w:kern w:val="0"/>
          <w:szCs w:val="21"/>
        </w:rPr>
      </w:pPr>
      <w:r w:rsidRPr="00C45364">
        <w:rPr>
          <w:kern w:val="0"/>
          <w:szCs w:val="21"/>
        </w:rPr>
        <w:t> 40. to get</w:t>
      </w:r>
      <w:r w:rsidRPr="00C45364">
        <w:rPr>
          <w:kern w:val="0"/>
          <w:szCs w:val="21"/>
        </w:rPr>
        <w:br/>
        <w:t>41. D  42.</w:t>
      </w:r>
      <w:r w:rsidR="00F663BD" w:rsidRPr="00C45364">
        <w:rPr>
          <w:kern w:val="0"/>
          <w:szCs w:val="21"/>
        </w:rPr>
        <w:t>AB</w:t>
      </w:r>
      <w:r w:rsidRPr="00C45364">
        <w:rPr>
          <w:kern w:val="0"/>
          <w:szCs w:val="21"/>
        </w:rPr>
        <w:t>  43.</w:t>
      </w:r>
      <w:r w:rsidR="00F663BD" w:rsidRPr="00C45364">
        <w:rPr>
          <w:kern w:val="0"/>
          <w:szCs w:val="21"/>
        </w:rPr>
        <w:t>CD</w:t>
      </w:r>
      <w:r w:rsidRPr="00C45364">
        <w:rPr>
          <w:kern w:val="0"/>
          <w:szCs w:val="21"/>
        </w:rPr>
        <w:t>  44.</w:t>
      </w:r>
      <w:r w:rsidR="00F663BD" w:rsidRPr="00C45364">
        <w:rPr>
          <w:kern w:val="0"/>
          <w:szCs w:val="21"/>
        </w:rPr>
        <w:t>AD</w:t>
      </w:r>
      <w:r w:rsidRPr="00C45364">
        <w:rPr>
          <w:kern w:val="0"/>
          <w:szCs w:val="21"/>
        </w:rPr>
        <w:t>  45.C  46.</w:t>
      </w:r>
      <w:r w:rsidR="00F663BD" w:rsidRPr="00C45364">
        <w:rPr>
          <w:kern w:val="0"/>
          <w:szCs w:val="21"/>
        </w:rPr>
        <w:t>BC</w:t>
      </w:r>
      <w:r w:rsidRPr="00C45364">
        <w:rPr>
          <w:kern w:val="0"/>
          <w:szCs w:val="21"/>
        </w:rPr>
        <w:t>  47.B  48.</w:t>
      </w:r>
      <w:r w:rsidR="00F663BD" w:rsidRPr="00C45364">
        <w:rPr>
          <w:kern w:val="0"/>
          <w:szCs w:val="21"/>
        </w:rPr>
        <w:t>AC</w:t>
      </w:r>
      <w:r w:rsidRPr="00C45364">
        <w:rPr>
          <w:kern w:val="0"/>
          <w:szCs w:val="21"/>
        </w:rPr>
        <w:t>  49.A   50.</w:t>
      </w:r>
      <w:r w:rsidR="00F663BD" w:rsidRPr="00C45364">
        <w:rPr>
          <w:kern w:val="0"/>
          <w:szCs w:val="21"/>
        </w:rPr>
        <w:t>ABC</w:t>
      </w:r>
    </w:p>
    <w:p w14:paraId="23606ED8" w14:textId="75D97653" w:rsidR="0066465F" w:rsidRDefault="0066465F" w:rsidP="00F17175">
      <w:pPr>
        <w:widowControl/>
        <w:jc w:val="left"/>
        <w:rPr>
          <w:kern w:val="0"/>
          <w:szCs w:val="21"/>
        </w:rPr>
      </w:pPr>
      <w:r w:rsidRPr="00C45364">
        <w:rPr>
          <w:kern w:val="0"/>
          <w:szCs w:val="21"/>
        </w:rPr>
        <w:t>51. D   </w:t>
      </w:r>
      <w:r w:rsidRPr="00C45364">
        <w:rPr>
          <w:kern w:val="0"/>
          <w:szCs w:val="21"/>
        </w:rPr>
        <w:tab/>
        <w:t>52. A   </w:t>
      </w:r>
      <w:r w:rsidRPr="00C45364">
        <w:rPr>
          <w:kern w:val="0"/>
          <w:szCs w:val="21"/>
        </w:rPr>
        <w:tab/>
        <w:t>53. B   </w:t>
      </w:r>
      <w:r w:rsidRPr="00C45364">
        <w:rPr>
          <w:kern w:val="0"/>
          <w:szCs w:val="21"/>
        </w:rPr>
        <w:tab/>
        <w:t>54. D   </w:t>
      </w:r>
      <w:r w:rsidRPr="00C45364">
        <w:rPr>
          <w:kern w:val="0"/>
          <w:szCs w:val="21"/>
        </w:rPr>
        <w:tab/>
        <w:t>55. C   </w:t>
      </w:r>
      <w:r w:rsidRPr="00C45364">
        <w:rPr>
          <w:kern w:val="0"/>
          <w:szCs w:val="21"/>
        </w:rPr>
        <w:tab/>
        <w:t>56. B   </w:t>
      </w:r>
      <w:r w:rsidRPr="00C45364">
        <w:rPr>
          <w:kern w:val="0"/>
          <w:szCs w:val="21"/>
        </w:rPr>
        <w:tab/>
        <w:t>57. A   </w:t>
      </w:r>
      <w:r w:rsidRPr="00C45364">
        <w:rPr>
          <w:kern w:val="0"/>
          <w:szCs w:val="21"/>
        </w:rPr>
        <w:tab/>
        <w:t>58. D   </w:t>
      </w:r>
      <w:r w:rsidRPr="00C45364">
        <w:rPr>
          <w:kern w:val="0"/>
          <w:szCs w:val="21"/>
        </w:rPr>
        <w:tab/>
        <w:t>59. A   </w:t>
      </w:r>
      <w:r w:rsidRPr="00C45364">
        <w:rPr>
          <w:kern w:val="0"/>
          <w:szCs w:val="21"/>
        </w:rPr>
        <w:tab/>
        <w:t>60. C </w:t>
      </w:r>
      <w:r w:rsidRPr="00C45364">
        <w:rPr>
          <w:kern w:val="0"/>
          <w:szCs w:val="21"/>
        </w:rPr>
        <w:br/>
        <w:t>61. B   </w:t>
      </w:r>
      <w:r w:rsidRPr="00C45364">
        <w:rPr>
          <w:kern w:val="0"/>
          <w:szCs w:val="21"/>
        </w:rPr>
        <w:tab/>
        <w:t>62. B   </w:t>
      </w:r>
      <w:r w:rsidRPr="00C45364">
        <w:rPr>
          <w:kern w:val="0"/>
          <w:szCs w:val="21"/>
        </w:rPr>
        <w:tab/>
        <w:t>63. D   </w:t>
      </w:r>
      <w:r w:rsidRPr="00C45364">
        <w:rPr>
          <w:kern w:val="0"/>
          <w:szCs w:val="21"/>
        </w:rPr>
        <w:tab/>
        <w:t>64. A   </w:t>
      </w:r>
      <w:r w:rsidRPr="00C45364">
        <w:rPr>
          <w:kern w:val="0"/>
          <w:szCs w:val="21"/>
        </w:rPr>
        <w:tab/>
        <w:t>65. C   </w:t>
      </w:r>
      <w:r w:rsidRPr="00C45364">
        <w:rPr>
          <w:kern w:val="0"/>
          <w:szCs w:val="21"/>
        </w:rPr>
        <w:tab/>
        <w:t>66. B  </w:t>
      </w:r>
      <w:r w:rsidRPr="00C45364">
        <w:rPr>
          <w:kern w:val="0"/>
          <w:szCs w:val="21"/>
        </w:rPr>
        <w:tab/>
        <w:t> 67. A   </w:t>
      </w:r>
      <w:r w:rsidRPr="00C45364">
        <w:rPr>
          <w:kern w:val="0"/>
          <w:szCs w:val="21"/>
        </w:rPr>
        <w:tab/>
        <w:t>68. D   </w:t>
      </w:r>
      <w:r w:rsidRPr="00C45364">
        <w:rPr>
          <w:kern w:val="0"/>
          <w:szCs w:val="21"/>
        </w:rPr>
        <w:tab/>
        <w:t>69. A   </w:t>
      </w:r>
      <w:r w:rsidRPr="00C45364">
        <w:rPr>
          <w:kern w:val="0"/>
          <w:szCs w:val="21"/>
        </w:rPr>
        <w:tab/>
        <w:t>70. D</w:t>
      </w:r>
      <w:r w:rsidRPr="00C45364">
        <w:rPr>
          <w:kern w:val="0"/>
          <w:szCs w:val="21"/>
        </w:rPr>
        <w:br/>
        <w:t>71. D   </w:t>
      </w:r>
      <w:r w:rsidRPr="00C45364">
        <w:rPr>
          <w:kern w:val="0"/>
          <w:szCs w:val="21"/>
        </w:rPr>
        <w:tab/>
        <w:t>72. B   </w:t>
      </w:r>
      <w:r w:rsidRPr="00C45364">
        <w:rPr>
          <w:kern w:val="0"/>
          <w:szCs w:val="21"/>
        </w:rPr>
        <w:tab/>
        <w:t>73. A   </w:t>
      </w:r>
      <w:r w:rsidRPr="00C45364">
        <w:rPr>
          <w:kern w:val="0"/>
          <w:szCs w:val="21"/>
        </w:rPr>
        <w:tab/>
        <w:t>74. B   </w:t>
      </w:r>
      <w:r w:rsidRPr="00C45364">
        <w:rPr>
          <w:kern w:val="0"/>
          <w:szCs w:val="21"/>
        </w:rPr>
        <w:tab/>
        <w:t>75. D  </w:t>
      </w:r>
      <w:r w:rsidRPr="00C45364">
        <w:rPr>
          <w:kern w:val="0"/>
          <w:szCs w:val="21"/>
        </w:rPr>
        <w:tab/>
        <w:t> 76. B   </w:t>
      </w:r>
      <w:r w:rsidRPr="00C45364">
        <w:rPr>
          <w:kern w:val="0"/>
          <w:szCs w:val="21"/>
        </w:rPr>
        <w:tab/>
        <w:t>77. C</w:t>
      </w:r>
    </w:p>
    <w:p w14:paraId="329D3358" w14:textId="53C78977" w:rsidR="001733EB" w:rsidRDefault="001733EB" w:rsidP="00F17175">
      <w:pPr>
        <w:widowControl/>
        <w:jc w:val="left"/>
        <w:rPr>
          <w:kern w:val="0"/>
          <w:szCs w:val="21"/>
        </w:rPr>
      </w:pPr>
    </w:p>
    <w:p w14:paraId="28F1738C" w14:textId="30FD41DA" w:rsidR="001733EB" w:rsidRDefault="001733EB" w:rsidP="00F17175">
      <w:pPr>
        <w:widowControl/>
        <w:jc w:val="left"/>
        <w:rPr>
          <w:kern w:val="0"/>
          <w:szCs w:val="21"/>
        </w:rPr>
      </w:pPr>
    </w:p>
    <w:p w14:paraId="7ED40AA7" w14:textId="2C0EB49E" w:rsidR="001733EB" w:rsidRDefault="001733EB" w:rsidP="00F17175">
      <w:pPr>
        <w:widowControl/>
        <w:jc w:val="left"/>
        <w:rPr>
          <w:kern w:val="0"/>
          <w:szCs w:val="21"/>
        </w:rPr>
      </w:pPr>
      <w:r>
        <w:rPr>
          <w:rFonts w:hint="eastAsia"/>
          <w:kern w:val="0"/>
          <w:szCs w:val="21"/>
        </w:rPr>
        <w:t>部分解析：</w:t>
      </w:r>
    </w:p>
    <w:p w14:paraId="6AE13E88" w14:textId="5EFFE362" w:rsidR="001733EB" w:rsidRDefault="001733EB" w:rsidP="00F17175">
      <w:pPr>
        <w:widowControl/>
        <w:jc w:val="left"/>
        <w:rPr>
          <w:kern w:val="0"/>
          <w:szCs w:val="21"/>
        </w:rPr>
      </w:pPr>
      <w:r>
        <w:rPr>
          <w:rFonts w:hint="eastAsia"/>
          <w:kern w:val="0"/>
          <w:szCs w:val="21"/>
        </w:rPr>
        <w:t>语法</w:t>
      </w:r>
      <w:r>
        <w:rPr>
          <w:rFonts w:hint="eastAsia"/>
          <w:kern w:val="0"/>
          <w:szCs w:val="21"/>
        </w:rPr>
        <w:t>A</w:t>
      </w:r>
    </w:p>
    <w:p w14:paraId="19C32023" w14:textId="35F5C20C" w:rsidR="001733EB" w:rsidRDefault="001733EB" w:rsidP="00F17175">
      <w:pPr>
        <w:widowControl/>
        <w:jc w:val="left"/>
        <w:rPr>
          <w:kern w:val="0"/>
          <w:szCs w:val="21"/>
        </w:rPr>
      </w:pPr>
      <w:r>
        <w:rPr>
          <w:kern w:val="0"/>
          <w:szCs w:val="21"/>
        </w:rPr>
        <w:t xml:space="preserve">30. Before she could react, I gave her a big hug. </w:t>
      </w:r>
      <w:r>
        <w:rPr>
          <w:rFonts w:hint="eastAsia"/>
          <w:kern w:val="0"/>
          <w:szCs w:val="21"/>
        </w:rPr>
        <w:t>她还没来得及反应，我</w:t>
      </w:r>
      <w:r>
        <w:rPr>
          <w:kern w:val="0"/>
          <w:szCs w:val="21"/>
        </w:rPr>
        <w:t>...</w:t>
      </w:r>
    </w:p>
    <w:p w14:paraId="30220560" w14:textId="200164CA" w:rsidR="001733EB" w:rsidRDefault="001733EB" w:rsidP="00F17175">
      <w:pPr>
        <w:widowControl/>
        <w:jc w:val="left"/>
        <w:rPr>
          <w:kern w:val="0"/>
          <w:szCs w:val="21"/>
        </w:rPr>
      </w:pPr>
      <w:r>
        <w:rPr>
          <w:rFonts w:hint="eastAsia"/>
          <w:kern w:val="0"/>
          <w:szCs w:val="21"/>
        </w:rPr>
        <w:t>My</w:t>
      </w:r>
      <w:r>
        <w:rPr>
          <w:kern w:val="0"/>
          <w:szCs w:val="21"/>
        </w:rPr>
        <w:t xml:space="preserve"> favorite singer left before I could have a word with her.</w:t>
      </w:r>
    </w:p>
    <w:p w14:paraId="5E0BC5FB" w14:textId="22A9985B" w:rsidR="001733EB" w:rsidRDefault="001733EB" w:rsidP="00F17175">
      <w:pPr>
        <w:widowControl/>
        <w:jc w:val="left"/>
        <w:rPr>
          <w:kern w:val="0"/>
          <w:szCs w:val="21"/>
        </w:rPr>
      </w:pPr>
      <w:r>
        <w:rPr>
          <w:kern w:val="0"/>
          <w:szCs w:val="21"/>
        </w:rPr>
        <w:t xml:space="preserve">31. keep </w:t>
      </w:r>
      <w:proofErr w:type="spellStart"/>
      <w:r>
        <w:rPr>
          <w:kern w:val="0"/>
          <w:szCs w:val="21"/>
        </w:rPr>
        <w:t>sth</w:t>
      </w:r>
      <w:proofErr w:type="spellEnd"/>
      <w:r>
        <w:rPr>
          <w:kern w:val="0"/>
          <w:szCs w:val="21"/>
        </w:rPr>
        <w:t xml:space="preserve"> (a) secret from </w:t>
      </w:r>
      <w:proofErr w:type="spellStart"/>
      <w:r>
        <w:rPr>
          <w:kern w:val="0"/>
          <w:szCs w:val="21"/>
        </w:rPr>
        <w:t>sb</w:t>
      </w:r>
      <w:proofErr w:type="spellEnd"/>
      <w:r>
        <w:rPr>
          <w:kern w:val="0"/>
          <w:szCs w:val="21"/>
        </w:rPr>
        <w:t xml:space="preserve"> </w:t>
      </w:r>
      <w:r>
        <w:rPr>
          <w:rFonts w:hint="eastAsia"/>
          <w:kern w:val="0"/>
          <w:szCs w:val="21"/>
        </w:rPr>
        <w:t>注意介词</w:t>
      </w:r>
      <w:r>
        <w:rPr>
          <w:kern w:val="0"/>
          <w:szCs w:val="21"/>
        </w:rPr>
        <w:t>from</w:t>
      </w:r>
    </w:p>
    <w:p w14:paraId="5F46B26C" w14:textId="3637D17F" w:rsidR="001733EB" w:rsidRDefault="001733EB" w:rsidP="00F17175">
      <w:pPr>
        <w:widowControl/>
        <w:jc w:val="left"/>
        <w:rPr>
          <w:kern w:val="0"/>
          <w:szCs w:val="21"/>
        </w:rPr>
      </w:pPr>
    </w:p>
    <w:p w14:paraId="166CBD12" w14:textId="0BBAC901" w:rsidR="001733EB" w:rsidRDefault="001733EB" w:rsidP="00F17175">
      <w:pPr>
        <w:widowControl/>
        <w:jc w:val="left"/>
        <w:rPr>
          <w:kern w:val="0"/>
          <w:szCs w:val="21"/>
        </w:rPr>
      </w:pPr>
      <w:r>
        <w:rPr>
          <w:rFonts w:hint="eastAsia"/>
          <w:kern w:val="0"/>
          <w:szCs w:val="21"/>
        </w:rPr>
        <w:t>语法</w:t>
      </w:r>
      <w:r>
        <w:rPr>
          <w:rFonts w:hint="eastAsia"/>
          <w:kern w:val="0"/>
          <w:szCs w:val="21"/>
        </w:rPr>
        <w:t>B</w:t>
      </w:r>
    </w:p>
    <w:p w14:paraId="17BDF58C" w14:textId="51876E39" w:rsidR="001733EB" w:rsidRDefault="001733EB" w:rsidP="00F17175">
      <w:pPr>
        <w:widowControl/>
        <w:jc w:val="left"/>
        <w:rPr>
          <w:kern w:val="0"/>
          <w:szCs w:val="21"/>
        </w:rPr>
      </w:pPr>
      <w:r>
        <w:rPr>
          <w:rFonts w:hint="eastAsia"/>
          <w:kern w:val="0"/>
          <w:szCs w:val="21"/>
        </w:rPr>
        <w:t>3</w:t>
      </w:r>
      <w:r>
        <w:rPr>
          <w:kern w:val="0"/>
          <w:szCs w:val="21"/>
        </w:rPr>
        <w:t xml:space="preserve">7. </w:t>
      </w:r>
      <w:r>
        <w:rPr>
          <w:rFonts w:hint="eastAsia"/>
          <w:kern w:val="0"/>
          <w:szCs w:val="21"/>
        </w:rPr>
        <w:t>expect</w:t>
      </w:r>
      <w:r>
        <w:rPr>
          <w:kern w:val="0"/>
          <w:szCs w:val="21"/>
        </w:rPr>
        <w:t xml:space="preserve"> too much of </w:t>
      </w:r>
      <w:proofErr w:type="spellStart"/>
      <w:r>
        <w:rPr>
          <w:kern w:val="0"/>
          <w:szCs w:val="21"/>
        </w:rPr>
        <w:t>sb</w:t>
      </w:r>
      <w:proofErr w:type="spellEnd"/>
      <w:r>
        <w:rPr>
          <w:kern w:val="0"/>
          <w:szCs w:val="21"/>
        </w:rPr>
        <w:t xml:space="preserve"> </w:t>
      </w:r>
      <w:r>
        <w:rPr>
          <w:rFonts w:hint="eastAsia"/>
          <w:kern w:val="0"/>
          <w:szCs w:val="21"/>
        </w:rPr>
        <w:t>对某人期待过高</w:t>
      </w:r>
    </w:p>
    <w:p w14:paraId="539C6483" w14:textId="54CFF118" w:rsidR="001733EB" w:rsidRDefault="001733EB" w:rsidP="00F17175">
      <w:pPr>
        <w:widowControl/>
        <w:jc w:val="left"/>
        <w:rPr>
          <w:kern w:val="0"/>
          <w:szCs w:val="21"/>
        </w:rPr>
      </w:pPr>
      <w:r>
        <w:rPr>
          <w:rFonts w:hint="eastAsia"/>
          <w:kern w:val="0"/>
          <w:szCs w:val="21"/>
        </w:rPr>
        <w:t>D</w:t>
      </w:r>
      <w:r>
        <w:rPr>
          <w:kern w:val="0"/>
          <w:szCs w:val="21"/>
        </w:rPr>
        <w:t xml:space="preserve">o you feel that too much is being expected of you? </w:t>
      </w:r>
      <w:r>
        <w:rPr>
          <w:rFonts w:hint="eastAsia"/>
          <w:kern w:val="0"/>
          <w:szCs w:val="21"/>
        </w:rPr>
        <w:t>被动，暗含别人对你的期待，所以不需要用反身代词。主语和宾语为同一个人时才用反身代词，如</w:t>
      </w:r>
      <w:r>
        <w:rPr>
          <w:kern w:val="0"/>
          <w:szCs w:val="21"/>
        </w:rPr>
        <w:t>Do you expect too much of yourself?</w:t>
      </w:r>
    </w:p>
    <w:p w14:paraId="486113B7" w14:textId="09580F43" w:rsidR="001733EB" w:rsidRDefault="001733EB" w:rsidP="00F17175">
      <w:pPr>
        <w:widowControl/>
        <w:jc w:val="left"/>
        <w:rPr>
          <w:kern w:val="0"/>
          <w:szCs w:val="21"/>
        </w:rPr>
      </w:pPr>
      <w:r>
        <w:rPr>
          <w:rFonts w:hint="eastAsia"/>
          <w:kern w:val="0"/>
          <w:szCs w:val="21"/>
        </w:rPr>
        <w:t>3</w:t>
      </w:r>
      <w:r>
        <w:rPr>
          <w:kern w:val="0"/>
          <w:szCs w:val="21"/>
        </w:rPr>
        <w:t>8. annoyed</w:t>
      </w:r>
      <w:r>
        <w:rPr>
          <w:rFonts w:hint="eastAsia"/>
          <w:kern w:val="0"/>
          <w:szCs w:val="21"/>
        </w:rPr>
        <w:t>注意拼写（不要拼成</w:t>
      </w:r>
      <w:proofErr w:type="spellStart"/>
      <w:r>
        <w:rPr>
          <w:kern w:val="0"/>
          <w:szCs w:val="21"/>
        </w:rPr>
        <w:t>annoied</w:t>
      </w:r>
      <w:proofErr w:type="spellEnd"/>
      <w:r>
        <w:rPr>
          <w:rFonts w:hint="eastAsia"/>
          <w:kern w:val="0"/>
          <w:szCs w:val="21"/>
        </w:rPr>
        <w:t>）</w:t>
      </w:r>
    </w:p>
    <w:p w14:paraId="124E2F2C" w14:textId="5C745671" w:rsidR="001733EB" w:rsidRDefault="001733EB" w:rsidP="00F17175">
      <w:pPr>
        <w:widowControl/>
        <w:jc w:val="left"/>
        <w:rPr>
          <w:kern w:val="0"/>
          <w:szCs w:val="21"/>
        </w:rPr>
      </w:pPr>
    </w:p>
    <w:p w14:paraId="76251460" w14:textId="650DE3C6" w:rsidR="001733EB" w:rsidRDefault="001733EB" w:rsidP="00F17175">
      <w:pPr>
        <w:widowControl/>
        <w:jc w:val="left"/>
        <w:rPr>
          <w:kern w:val="0"/>
          <w:szCs w:val="21"/>
        </w:rPr>
      </w:pPr>
      <w:r>
        <w:rPr>
          <w:rFonts w:hint="eastAsia"/>
          <w:kern w:val="0"/>
          <w:szCs w:val="21"/>
        </w:rPr>
        <w:t>完型</w:t>
      </w:r>
    </w:p>
    <w:p w14:paraId="60E7FD4B" w14:textId="4BC50891" w:rsidR="001733EB" w:rsidRDefault="001733EB" w:rsidP="00F17175">
      <w:pPr>
        <w:widowControl/>
        <w:jc w:val="left"/>
        <w:rPr>
          <w:kern w:val="0"/>
          <w:szCs w:val="21"/>
        </w:rPr>
      </w:pPr>
      <w:r>
        <w:rPr>
          <w:rFonts w:hint="eastAsia"/>
          <w:kern w:val="0"/>
          <w:szCs w:val="21"/>
        </w:rPr>
        <w:t>5</w:t>
      </w:r>
      <w:r>
        <w:rPr>
          <w:kern w:val="0"/>
          <w:szCs w:val="21"/>
        </w:rPr>
        <w:t>9-61</w:t>
      </w:r>
    </w:p>
    <w:p w14:paraId="60E66F07" w14:textId="05F1F26F" w:rsidR="001733EB" w:rsidRDefault="001733EB" w:rsidP="00F17175">
      <w:pPr>
        <w:widowControl/>
        <w:jc w:val="left"/>
        <w:rPr>
          <w:kern w:val="0"/>
          <w:szCs w:val="21"/>
        </w:rPr>
      </w:pPr>
      <w:r>
        <w:rPr>
          <w:rFonts w:hint="eastAsia"/>
          <w:kern w:val="0"/>
          <w:szCs w:val="21"/>
        </w:rPr>
        <w:t>一个最新的趋势是鼓励员工自己做决定，而非先问经理。这一授权也部分带来了公司缩小规模这一趋势，即减少公司管理层的数量。通过这种方式减少公司层级之后，一个公司可能就只剩下了高级经理、基层经历以及员工。</w:t>
      </w:r>
    </w:p>
    <w:p w14:paraId="2DEE3DA1" w14:textId="27BF10E6" w:rsidR="001733EB" w:rsidRDefault="001733EB" w:rsidP="00F17175">
      <w:pPr>
        <w:widowControl/>
        <w:jc w:val="left"/>
        <w:rPr>
          <w:kern w:val="0"/>
          <w:szCs w:val="21"/>
        </w:rPr>
      </w:pPr>
    </w:p>
    <w:p w14:paraId="18BC9482" w14:textId="159A0463" w:rsidR="00F91BB7" w:rsidRDefault="001733EB" w:rsidP="00F17175">
      <w:pPr>
        <w:widowControl/>
        <w:jc w:val="left"/>
        <w:rPr>
          <w:rFonts w:hint="eastAsia"/>
          <w:kern w:val="0"/>
          <w:szCs w:val="21"/>
        </w:rPr>
      </w:pPr>
      <w:r>
        <w:rPr>
          <w:rFonts w:hint="eastAsia"/>
          <w:kern w:val="0"/>
          <w:szCs w:val="21"/>
        </w:rPr>
        <w:t>阅读</w:t>
      </w:r>
    </w:p>
    <w:p w14:paraId="6B9A8EC6" w14:textId="026E9AFC" w:rsidR="001733EB" w:rsidRDefault="001733EB" w:rsidP="00F17175">
      <w:pPr>
        <w:widowControl/>
        <w:jc w:val="left"/>
        <w:rPr>
          <w:kern w:val="0"/>
          <w:szCs w:val="21"/>
        </w:rPr>
      </w:pPr>
      <w:r>
        <w:rPr>
          <w:rFonts w:hint="eastAsia"/>
          <w:kern w:val="0"/>
          <w:szCs w:val="21"/>
        </w:rPr>
        <w:t>6</w:t>
      </w:r>
      <w:r>
        <w:rPr>
          <w:kern w:val="0"/>
          <w:szCs w:val="21"/>
        </w:rPr>
        <w:t xml:space="preserve">7. </w:t>
      </w:r>
      <w:r>
        <w:rPr>
          <w:rFonts w:hint="eastAsia"/>
          <w:kern w:val="0"/>
          <w:szCs w:val="21"/>
        </w:rPr>
        <w:t>注意“</w:t>
      </w:r>
      <w:r>
        <w:rPr>
          <w:rFonts w:hint="eastAsia"/>
          <w:kern w:val="0"/>
          <w:szCs w:val="21"/>
        </w:rPr>
        <w:t>a</w:t>
      </w:r>
      <w:r>
        <w:rPr>
          <w:kern w:val="0"/>
          <w:szCs w:val="21"/>
        </w:rPr>
        <w:t>t first</w:t>
      </w:r>
      <w:r>
        <w:rPr>
          <w:rFonts w:hint="eastAsia"/>
          <w:kern w:val="0"/>
          <w:szCs w:val="21"/>
        </w:rPr>
        <w:t>”，所以不选</w:t>
      </w:r>
      <w:r>
        <w:rPr>
          <w:rFonts w:hint="eastAsia"/>
          <w:kern w:val="0"/>
          <w:szCs w:val="21"/>
        </w:rPr>
        <w:t>C</w:t>
      </w:r>
    </w:p>
    <w:p w14:paraId="683C790E" w14:textId="08A1D7BB" w:rsidR="001733EB" w:rsidRDefault="001733EB" w:rsidP="00F17175">
      <w:pPr>
        <w:widowControl/>
        <w:jc w:val="left"/>
        <w:rPr>
          <w:kern w:val="0"/>
          <w:szCs w:val="21"/>
        </w:rPr>
      </w:pPr>
      <w:r>
        <w:rPr>
          <w:rFonts w:hint="eastAsia"/>
          <w:kern w:val="0"/>
          <w:szCs w:val="21"/>
        </w:rPr>
        <w:t>7</w:t>
      </w:r>
      <w:r>
        <w:rPr>
          <w:kern w:val="0"/>
          <w:szCs w:val="21"/>
        </w:rPr>
        <w:t xml:space="preserve">1. </w:t>
      </w:r>
      <w:r>
        <w:rPr>
          <w:rFonts w:hint="eastAsia"/>
          <w:kern w:val="0"/>
          <w:szCs w:val="21"/>
        </w:rPr>
        <w:t>注意</w:t>
      </w:r>
      <w:r>
        <w:rPr>
          <w:kern w:val="0"/>
          <w:szCs w:val="21"/>
        </w:rPr>
        <w:t xml:space="preserve">little </w:t>
      </w:r>
      <w:r>
        <w:rPr>
          <w:rFonts w:hint="eastAsia"/>
          <w:kern w:val="0"/>
          <w:szCs w:val="21"/>
        </w:rPr>
        <w:t>指“少得几乎没有”，</w:t>
      </w:r>
      <w:r>
        <w:rPr>
          <w:rFonts w:hint="eastAsia"/>
          <w:kern w:val="0"/>
          <w:szCs w:val="21"/>
        </w:rPr>
        <w:t>B</w:t>
      </w:r>
      <w:r>
        <w:rPr>
          <w:rFonts w:hint="eastAsia"/>
          <w:kern w:val="0"/>
          <w:szCs w:val="21"/>
        </w:rPr>
        <w:t>选项的意思是几乎不超过</w:t>
      </w:r>
      <w:r>
        <w:rPr>
          <w:rFonts w:hint="eastAsia"/>
          <w:kern w:val="0"/>
          <w:szCs w:val="21"/>
        </w:rPr>
        <w:t>5</w:t>
      </w:r>
      <w:r>
        <w:rPr>
          <w:kern w:val="0"/>
          <w:szCs w:val="21"/>
        </w:rPr>
        <w:t>0%</w:t>
      </w:r>
      <w:r>
        <w:rPr>
          <w:rFonts w:hint="eastAsia"/>
          <w:kern w:val="0"/>
          <w:szCs w:val="21"/>
        </w:rPr>
        <w:t>的物种仍将存在（虽然是</w:t>
      </w:r>
      <w:r>
        <w:rPr>
          <w:kern w:val="0"/>
          <w:szCs w:val="21"/>
        </w:rPr>
        <w:t>little over</w:t>
      </w:r>
      <w:r>
        <w:rPr>
          <w:rFonts w:hint="eastAsia"/>
          <w:kern w:val="0"/>
          <w:szCs w:val="21"/>
        </w:rPr>
        <w:t>，但还是</w:t>
      </w:r>
      <w:r>
        <w:rPr>
          <w:kern w:val="0"/>
          <w:szCs w:val="21"/>
        </w:rPr>
        <w:t>over</w:t>
      </w:r>
      <w:r>
        <w:rPr>
          <w:rFonts w:hint="eastAsia"/>
          <w:kern w:val="0"/>
          <w:szCs w:val="21"/>
        </w:rPr>
        <w:t>），而正确的说法应该是</w:t>
      </w:r>
      <w:r>
        <w:rPr>
          <w:kern w:val="0"/>
          <w:szCs w:val="21"/>
        </w:rPr>
        <w:t>less than 50%</w:t>
      </w:r>
      <w:r>
        <w:rPr>
          <w:rFonts w:hint="eastAsia"/>
          <w:kern w:val="0"/>
          <w:szCs w:val="21"/>
        </w:rPr>
        <w:t>，明确不超过</w:t>
      </w:r>
      <w:r>
        <w:rPr>
          <w:rFonts w:hint="eastAsia"/>
          <w:kern w:val="0"/>
          <w:szCs w:val="21"/>
        </w:rPr>
        <w:t>5</w:t>
      </w:r>
      <w:r>
        <w:rPr>
          <w:kern w:val="0"/>
          <w:szCs w:val="21"/>
        </w:rPr>
        <w:t>0%</w:t>
      </w:r>
      <w:r>
        <w:rPr>
          <w:rFonts w:hint="eastAsia"/>
          <w:kern w:val="0"/>
          <w:szCs w:val="21"/>
        </w:rPr>
        <w:t>，所以</w:t>
      </w:r>
      <w:r>
        <w:rPr>
          <w:rFonts w:hint="eastAsia"/>
          <w:kern w:val="0"/>
          <w:szCs w:val="21"/>
        </w:rPr>
        <w:t>B</w:t>
      </w:r>
      <w:r>
        <w:rPr>
          <w:rFonts w:hint="eastAsia"/>
          <w:kern w:val="0"/>
          <w:szCs w:val="21"/>
        </w:rPr>
        <w:t>不准确</w:t>
      </w:r>
    </w:p>
    <w:p w14:paraId="68102E4E" w14:textId="77777777" w:rsidR="00920DC3" w:rsidRDefault="00920DC3" w:rsidP="00F17175">
      <w:pPr>
        <w:widowControl/>
        <w:jc w:val="left"/>
        <w:rPr>
          <w:kern w:val="0"/>
          <w:szCs w:val="21"/>
        </w:rPr>
      </w:pPr>
    </w:p>
    <w:p w14:paraId="43DDD9CE" w14:textId="39C224F2" w:rsidR="00920DC3" w:rsidRDefault="00920DC3" w:rsidP="00F17175">
      <w:pPr>
        <w:widowControl/>
        <w:jc w:val="left"/>
        <w:rPr>
          <w:rFonts w:hint="eastAsia"/>
          <w:kern w:val="0"/>
          <w:szCs w:val="21"/>
        </w:rPr>
      </w:pPr>
      <w:r>
        <w:rPr>
          <w:rFonts w:hint="eastAsia"/>
          <w:kern w:val="0"/>
          <w:szCs w:val="21"/>
        </w:rPr>
        <w:t>C</w:t>
      </w:r>
      <w:r>
        <w:rPr>
          <w:rFonts w:hint="eastAsia"/>
          <w:kern w:val="0"/>
          <w:szCs w:val="21"/>
        </w:rPr>
        <w:t>篇</w:t>
      </w:r>
    </w:p>
    <w:p w14:paraId="42496ED5" w14:textId="2933F416" w:rsidR="00920DC3" w:rsidRDefault="00920DC3" w:rsidP="00F17175">
      <w:pPr>
        <w:widowControl/>
        <w:jc w:val="left"/>
        <w:rPr>
          <w:kern w:val="0"/>
          <w:szCs w:val="21"/>
        </w:rPr>
      </w:pPr>
      <w:r>
        <w:rPr>
          <w:rFonts w:hint="eastAsia"/>
          <w:kern w:val="0"/>
          <w:szCs w:val="21"/>
        </w:rPr>
        <w:t>7</w:t>
      </w:r>
      <w:r>
        <w:rPr>
          <w:kern w:val="0"/>
          <w:szCs w:val="21"/>
        </w:rPr>
        <w:t xml:space="preserve">3. </w:t>
      </w:r>
      <w:r>
        <w:rPr>
          <w:rFonts w:hint="eastAsia"/>
          <w:kern w:val="0"/>
          <w:szCs w:val="21"/>
        </w:rPr>
        <w:t>依据在第二段第二行和第三段第一行</w:t>
      </w:r>
    </w:p>
    <w:p w14:paraId="4927BBAB" w14:textId="1E0CB998" w:rsidR="00920DC3" w:rsidRDefault="00920DC3" w:rsidP="00F17175">
      <w:pPr>
        <w:widowControl/>
        <w:jc w:val="left"/>
        <w:rPr>
          <w:kern w:val="0"/>
          <w:szCs w:val="21"/>
        </w:rPr>
      </w:pPr>
      <w:r>
        <w:rPr>
          <w:rFonts w:hint="eastAsia"/>
          <w:kern w:val="0"/>
          <w:szCs w:val="21"/>
        </w:rPr>
        <w:t>7</w:t>
      </w:r>
      <w:r>
        <w:rPr>
          <w:kern w:val="0"/>
          <w:szCs w:val="21"/>
        </w:rPr>
        <w:t xml:space="preserve">4. </w:t>
      </w:r>
      <w:r>
        <w:rPr>
          <w:rFonts w:hint="eastAsia"/>
          <w:kern w:val="0"/>
          <w:szCs w:val="21"/>
        </w:rPr>
        <w:t>依据在第五段</w:t>
      </w:r>
    </w:p>
    <w:p w14:paraId="6938B337" w14:textId="1A39FC80" w:rsidR="00920DC3" w:rsidRDefault="00920DC3" w:rsidP="00F17175">
      <w:pPr>
        <w:widowControl/>
        <w:jc w:val="left"/>
        <w:rPr>
          <w:kern w:val="0"/>
          <w:szCs w:val="21"/>
        </w:rPr>
      </w:pPr>
      <w:r>
        <w:rPr>
          <w:rFonts w:hint="eastAsia"/>
          <w:kern w:val="0"/>
          <w:szCs w:val="21"/>
        </w:rPr>
        <w:t>7</w:t>
      </w:r>
      <w:r>
        <w:rPr>
          <w:kern w:val="0"/>
          <w:szCs w:val="21"/>
        </w:rPr>
        <w:t xml:space="preserve">5. </w:t>
      </w:r>
      <w:r>
        <w:rPr>
          <w:rFonts w:hint="eastAsia"/>
          <w:kern w:val="0"/>
          <w:szCs w:val="21"/>
        </w:rPr>
        <w:t>依据在第六段最后两行以及第七段第一行</w:t>
      </w:r>
    </w:p>
    <w:p w14:paraId="3D986835" w14:textId="50A7168A" w:rsidR="00920DC3" w:rsidRDefault="00920DC3" w:rsidP="00F17175">
      <w:pPr>
        <w:widowControl/>
        <w:jc w:val="left"/>
        <w:rPr>
          <w:kern w:val="0"/>
          <w:szCs w:val="21"/>
        </w:rPr>
      </w:pPr>
      <w:r>
        <w:rPr>
          <w:rFonts w:hint="eastAsia"/>
          <w:kern w:val="0"/>
          <w:szCs w:val="21"/>
        </w:rPr>
        <w:t>7</w:t>
      </w:r>
      <w:r>
        <w:rPr>
          <w:kern w:val="0"/>
          <w:szCs w:val="21"/>
        </w:rPr>
        <w:t xml:space="preserve">6. </w:t>
      </w:r>
      <w:r>
        <w:rPr>
          <w:rFonts w:hint="eastAsia"/>
          <w:kern w:val="0"/>
          <w:szCs w:val="21"/>
        </w:rPr>
        <w:t>依据为全文最后一句</w:t>
      </w:r>
    </w:p>
    <w:p w14:paraId="35189E66" w14:textId="00E5258D" w:rsidR="00F91BB7" w:rsidRPr="001733EB" w:rsidRDefault="00F91BB7" w:rsidP="00F17175">
      <w:pPr>
        <w:widowControl/>
        <w:jc w:val="left"/>
        <w:rPr>
          <w:rFonts w:hint="eastAsia"/>
          <w:kern w:val="0"/>
          <w:szCs w:val="21"/>
        </w:rPr>
      </w:pPr>
      <w:r>
        <w:rPr>
          <w:rFonts w:hint="eastAsia"/>
          <w:kern w:val="0"/>
          <w:szCs w:val="21"/>
        </w:rPr>
        <w:t>7</w:t>
      </w:r>
      <w:r>
        <w:rPr>
          <w:kern w:val="0"/>
          <w:szCs w:val="21"/>
        </w:rPr>
        <w:t xml:space="preserve">7. </w:t>
      </w:r>
      <w:r>
        <w:rPr>
          <w:rFonts w:hint="eastAsia"/>
          <w:kern w:val="0"/>
          <w:szCs w:val="21"/>
        </w:rPr>
        <w:t>全文理解题</w:t>
      </w:r>
      <w:bookmarkStart w:id="0" w:name="_GoBack"/>
      <w:bookmarkEnd w:id="0"/>
    </w:p>
    <w:sectPr w:rsidR="00F91BB7" w:rsidRPr="001733E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62736" w14:textId="77777777" w:rsidR="00D1698A" w:rsidRDefault="00D1698A" w:rsidP="0066465F">
      <w:r>
        <w:separator/>
      </w:r>
    </w:p>
  </w:endnote>
  <w:endnote w:type="continuationSeparator" w:id="0">
    <w:p w14:paraId="1DF1C450" w14:textId="77777777" w:rsidR="00D1698A" w:rsidRDefault="00D1698A" w:rsidP="0066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114690"/>
      <w:docPartObj>
        <w:docPartGallery w:val="Page Numbers (Bottom of Page)"/>
        <w:docPartUnique/>
      </w:docPartObj>
    </w:sdtPr>
    <w:sdtEndPr/>
    <w:sdtContent>
      <w:p w14:paraId="73949867" w14:textId="77777777" w:rsidR="00F17175" w:rsidRDefault="00F17175">
        <w:pPr>
          <w:pStyle w:val="a5"/>
          <w:jc w:val="center"/>
        </w:pPr>
        <w:r>
          <w:fldChar w:fldCharType="begin"/>
        </w:r>
        <w:r>
          <w:instrText>PAGE   \* MERGEFORMAT</w:instrText>
        </w:r>
        <w:r>
          <w:fldChar w:fldCharType="separate"/>
        </w:r>
        <w:r w:rsidR="00C45364" w:rsidRPr="00C45364">
          <w:rPr>
            <w:noProof/>
            <w:lang w:val="zh-CN"/>
          </w:rPr>
          <w:t>1</w:t>
        </w:r>
        <w:r>
          <w:fldChar w:fldCharType="end"/>
        </w:r>
      </w:p>
    </w:sdtContent>
  </w:sdt>
  <w:p w14:paraId="26A79411" w14:textId="77777777" w:rsidR="00F17175" w:rsidRDefault="00F171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E7394" w14:textId="77777777" w:rsidR="00D1698A" w:rsidRDefault="00D1698A" w:rsidP="0066465F">
      <w:r>
        <w:separator/>
      </w:r>
    </w:p>
  </w:footnote>
  <w:footnote w:type="continuationSeparator" w:id="0">
    <w:p w14:paraId="70662FB0" w14:textId="77777777" w:rsidR="00D1698A" w:rsidRDefault="00D1698A" w:rsidP="00664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E4052" w14:textId="77777777" w:rsidR="00F663BD" w:rsidRDefault="00F663BD" w:rsidP="00F663BD">
    <w:pPr>
      <w:pStyle w:val="a3"/>
      <w:jc w:val="right"/>
    </w:pPr>
    <w:r>
      <w:rPr>
        <w:rFonts w:hint="eastAsia"/>
      </w:rPr>
      <w:t>2016</w:t>
    </w:r>
    <w:r>
      <w:rPr>
        <w:rFonts w:hint="eastAsia"/>
      </w:rPr>
      <w:t>秋季高考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upp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5"/>
    <w:multiLevelType w:val="multilevel"/>
    <w:tmpl w:val="0000001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465F"/>
    <w:rsid w:val="001733EB"/>
    <w:rsid w:val="001B44A2"/>
    <w:rsid w:val="003624DE"/>
    <w:rsid w:val="0066465F"/>
    <w:rsid w:val="00801409"/>
    <w:rsid w:val="0089200F"/>
    <w:rsid w:val="00920DC3"/>
    <w:rsid w:val="009D6ED6"/>
    <w:rsid w:val="009F099E"/>
    <w:rsid w:val="00BC347A"/>
    <w:rsid w:val="00C45364"/>
    <w:rsid w:val="00D1698A"/>
    <w:rsid w:val="00DA4694"/>
    <w:rsid w:val="00DA7F11"/>
    <w:rsid w:val="00DF381C"/>
    <w:rsid w:val="00E22603"/>
    <w:rsid w:val="00EB2BF3"/>
    <w:rsid w:val="00F06638"/>
    <w:rsid w:val="00F17175"/>
    <w:rsid w:val="00F663BD"/>
    <w:rsid w:val="00F9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22D9B"/>
  <w15:docId w15:val="{FF8A3803-0B50-4B6E-A472-40A01952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465F"/>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6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465F"/>
    <w:rPr>
      <w:sz w:val="18"/>
      <w:szCs w:val="18"/>
    </w:rPr>
  </w:style>
  <w:style w:type="paragraph" w:styleId="a5">
    <w:name w:val="footer"/>
    <w:basedOn w:val="a"/>
    <w:link w:val="a6"/>
    <w:uiPriority w:val="99"/>
    <w:unhideWhenUsed/>
    <w:rsid w:val="0066465F"/>
    <w:pPr>
      <w:tabs>
        <w:tab w:val="center" w:pos="4153"/>
        <w:tab w:val="right" w:pos="8306"/>
      </w:tabs>
      <w:snapToGrid w:val="0"/>
      <w:jc w:val="left"/>
    </w:pPr>
    <w:rPr>
      <w:sz w:val="18"/>
      <w:szCs w:val="18"/>
    </w:rPr>
  </w:style>
  <w:style w:type="character" w:customStyle="1" w:styleId="a6">
    <w:name w:val="页脚 字符"/>
    <w:basedOn w:val="a0"/>
    <w:link w:val="a5"/>
    <w:uiPriority w:val="99"/>
    <w:rsid w:val="0066465F"/>
    <w:rPr>
      <w:sz w:val="18"/>
      <w:szCs w:val="18"/>
    </w:rPr>
  </w:style>
  <w:style w:type="character" w:customStyle="1" w:styleId="apple-converted-space">
    <w:name w:val="apple-converted-space"/>
    <w:rsid w:val="0066465F"/>
  </w:style>
  <w:style w:type="paragraph" w:customStyle="1" w:styleId="0">
    <w:name w:val="正文_0"/>
    <w:rsid w:val="0066465F"/>
    <w:pPr>
      <w:widowControl w:val="0"/>
      <w:jc w:val="both"/>
    </w:pPr>
    <w:rPr>
      <w:rFonts w:ascii="Calibri" w:eastAsia="宋体" w:hAnsi="Calibri" w:cs="Times New Roman"/>
    </w:rPr>
  </w:style>
  <w:style w:type="paragraph" w:styleId="a7">
    <w:name w:val="Balloon Text"/>
    <w:basedOn w:val="a"/>
    <w:link w:val="a8"/>
    <w:uiPriority w:val="99"/>
    <w:semiHidden/>
    <w:unhideWhenUsed/>
    <w:rsid w:val="0066465F"/>
    <w:rPr>
      <w:sz w:val="18"/>
      <w:szCs w:val="18"/>
    </w:rPr>
  </w:style>
  <w:style w:type="character" w:customStyle="1" w:styleId="a8">
    <w:name w:val="批注框文本 字符"/>
    <w:basedOn w:val="a0"/>
    <w:link w:val="a7"/>
    <w:uiPriority w:val="99"/>
    <w:semiHidden/>
    <w:rsid w:val="0066465F"/>
    <w:rPr>
      <w:rFonts w:ascii="Times New Roman" w:eastAsia="宋体" w:hAnsi="Times New Roman" w:cs="Times New Roman"/>
      <w:sz w:val="18"/>
      <w:szCs w:val="18"/>
    </w:rPr>
  </w:style>
  <w:style w:type="table" w:styleId="a9">
    <w:name w:val="Table Grid"/>
    <w:basedOn w:val="a1"/>
    <w:uiPriority w:val="59"/>
    <w:rsid w:val="00DF3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2905</Words>
  <Characters>16564</Characters>
  <Application>Microsoft Office Word</Application>
  <DocSecurity>0</DocSecurity>
  <Lines>138</Lines>
  <Paragraphs>38</Paragraphs>
  <ScaleCrop>false</ScaleCrop>
  <Company>Microsoft</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16</cp:revision>
  <dcterms:created xsi:type="dcterms:W3CDTF">2016-06-13T01:17:00Z</dcterms:created>
  <dcterms:modified xsi:type="dcterms:W3CDTF">2020-10-25T13:54:00Z</dcterms:modified>
</cp:coreProperties>
</file>